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1AAD" w14:textId="2D3D9C51" w:rsidR="00745424" w:rsidRPr="00251D75" w:rsidRDefault="00745424"/>
    <w:tbl>
      <w:tblPr>
        <w:tblW w:w="0" w:type="auto"/>
        <w:tblLayout w:type="fixed"/>
        <w:tblCellMar>
          <w:left w:w="0" w:type="dxa"/>
          <w:right w:w="0" w:type="dxa"/>
        </w:tblCellMar>
        <w:tblLook w:val="01E0" w:firstRow="1" w:lastRow="1" w:firstColumn="1" w:lastColumn="1" w:noHBand="0" w:noVBand="0"/>
      </w:tblPr>
      <w:tblGrid>
        <w:gridCol w:w="4727"/>
      </w:tblGrid>
      <w:tr w:rsidR="003974FB" w:rsidRPr="00251D75" w14:paraId="04B2F369" w14:textId="77777777" w:rsidTr="00E61446">
        <w:trPr>
          <w:cantSplit/>
          <w:trHeight w:val="773"/>
        </w:trPr>
        <w:tc>
          <w:tcPr>
            <w:tcW w:w="4727" w:type="dxa"/>
            <w:vMerge w:val="restart"/>
            <w:tcMar>
              <w:top w:w="0" w:type="dxa"/>
              <w:left w:w="0" w:type="dxa"/>
              <w:bottom w:w="0" w:type="dxa"/>
              <w:right w:w="0" w:type="dxa"/>
            </w:tcMar>
          </w:tcPr>
          <w:p w14:paraId="278F3DEF" w14:textId="77777777" w:rsidR="00DD1C21" w:rsidRPr="00251D75" w:rsidRDefault="00426800" w:rsidP="00DD1C21">
            <w:pPr>
              <w:pStyle w:val="AbsenderTitel"/>
            </w:pPr>
            <w:sdt>
              <w:sdtPr>
                <w:tag w:val="Organisation1"/>
                <w:id w:val="859086959"/>
                <w:placeholder>
                  <w:docPart w:val="CCC34E3587614F5087DA38AB21DF4072"/>
                </w:placeholder>
                <w:dataBinding w:prefixMappings="xmlns:ns='http://schemas.officeatwork.com/CustomXMLPart'" w:xpath="/ns:officeatwork/ns:Organisation1" w:storeItemID="{A3AC00DC-14CA-4BBD-947C-1C959987186E}"/>
                <w:text w:multiLine="1"/>
              </w:sdtPr>
              <w:sdtContent>
                <w:r w:rsidR="007660C1" w:rsidRPr="00251D75">
                  <w:t>Dienststelle Informatik</w:t>
                </w:r>
              </w:sdtContent>
            </w:sdt>
          </w:p>
          <w:sdt>
            <w:sdtPr>
              <w:rPr>
                <w:highlight w:val="white"/>
              </w:rPr>
              <w:tag w:val="Organisation2"/>
              <w:id w:val="-783116925"/>
              <w:placeholder>
                <w:docPart w:val="793E8B737278414FB0AD1DEE6CCFE84E"/>
              </w:placeholder>
              <w:dataBinding w:prefixMappings="xmlns:ns='http://schemas.officeatwork.com/CustomXMLPart'" w:xpath="/ns:officeatwork/ns:Organisation2" w:storeItemID="{A3AC00DC-14CA-4BBD-947C-1C959987186E}"/>
              <w:text w:multiLine="1"/>
            </w:sdtPr>
            <w:sdtContent>
              <w:p w14:paraId="3D47C08F" w14:textId="77777777" w:rsidR="00DD1C21" w:rsidRPr="00251D75" w:rsidRDefault="007660C1" w:rsidP="00EC598A">
                <w:pPr>
                  <w:pStyle w:val="Absender"/>
                  <w:jc w:val="left"/>
                  <w:rPr>
                    <w:highlight w:val="white"/>
                  </w:rPr>
                </w:pPr>
                <w:proofErr w:type="spellStart"/>
                <w:r w:rsidRPr="00251D75">
                  <w:rPr>
                    <w:highlight w:val="white"/>
                  </w:rPr>
                  <w:t>Ruopigenplatz</w:t>
                </w:r>
                <w:proofErr w:type="spellEnd"/>
                <w:r w:rsidRPr="00251D75">
                  <w:rPr>
                    <w:highlight w:val="white"/>
                  </w:rPr>
                  <w:t xml:space="preserve"> 1</w:t>
                </w:r>
                <w:r w:rsidRPr="00251D75">
                  <w:rPr>
                    <w:highlight w:val="white"/>
                  </w:rPr>
                  <w:br/>
                  <w:t>6015 Luzern</w:t>
                </w:r>
                <w:r w:rsidRPr="00251D75">
                  <w:rPr>
                    <w:highlight w:val="white"/>
                  </w:rPr>
                  <w:br/>
                  <w:t>Telefon 041 228 56 15</w:t>
                </w:r>
                <w:r w:rsidRPr="00251D75">
                  <w:rPr>
                    <w:highlight w:val="white"/>
                  </w:rPr>
                  <w:br/>
                  <w:t>Telefax 041 228 59 56</w:t>
                </w:r>
                <w:r w:rsidRPr="00251D75">
                  <w:rPr>
                    <w:highlight w:val="white"/>
                  </w:rPr>
                  <w:br/>
                  <w:t>informatik@lu.ch</w:t>
                </w:r>
                <w:r w:rsidRPr="00251D75">
                  <w:rPr>
                    <w:highlight w:val="white"/>
                  </w:rPr>
                  <w:br/>
                  <w:t>www.informatik.lu.ch</w:t>
                </w:r>
              </w:p>
            </w:sdtContent>
          </w:sdt>
        </w:tc>
      </w:tr>
      <w:tr w:rsidR="003974FB" w:rsidRPr="00251D75" w14:paraId="4A0B4A37" w14:textId="77777777" w:rsidTr="00E61446">
        <w:trPr>
          <w:cantSplit/>
          <w:trHeight w:val="292"/>
        </w:trPr>
        <w:tc>
          <w:tcPr>
            <w:tcW w:w="4727" w:type="dxa"/>
            <w:vMerge/>
            <w:vAlign w:val="center"/>
          </w:tcPr>
          <w:p w14:paraId="6030C53B" w14:textId="77777777" w:rsidR="00DD1C21" w:rsidRPr="00251D75" w:rsidRDefault="00DD1C21">
            <w:pPr>
              <w:rPr>
                <w:rFonts w:cs="Arial"/>
                <w:sz w:val="16"/>
                <w:szCs w:val="16"/>
                <w:highlight w:val="white"/>
              </w:rPr>
            </w:pPr>
          </w:p>
        </w:tc>
      </w:tr>
    </w:tbl>
    <w:p w14:paraId="2E2AFB65" w14:textId="74188453" w:rsidR="00DD1C21" w:rsidRPr="00251D75" w:rsidRDefault="00DD1C21" w:rsidP="00DD1C21">
      <w:pPr>
        <w:pStyle w:val="CityDate"/>
        <w:spacing w:before="0"/>
        <w:rPr>
          <w:sz w:val="2"/>
          <w:szCs w:val="2"/>
        </w:rPr>
        <w:sectPr w:rsidR="00DD1C21" w:rsidRPr="00251D75" w:rsidSect="00745424">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950" w:right="1134" w:bottom="1134" w:left="1701" w:header="567" w:footer="420" w:gutter="0"/>
          <w:cols w:space="708"/>
          <w:docGrid w:linePitch="360"/>
        </w:sectPr>
      </w:pPr>
    </w:p>
    <w:p w14:paraId="41FB1C3F" w14:textId="3B2EDF86" w:rsidR="00861B62" w:rsidRPr="00251D75" w:rsidRDefault="008D5ACE" w:rsidP="00861B62">
      <w:bookmarkStart w:id="0" w:name="OLE_LINK7"/>
      <w:bookmarkStart w:id="1" w:name="OLE_LINK8"/>
      <w:r w:rsidRPr="008D5ACE">
        <w:rPr>
          <w:noProof/>
        </w:rPr>
        <w:drawing>
          <wp:anchor distT="0" distB="0" distL="114300" distR="114300" simplePos="0" relativeHeight="251658239" behindDoc="0" locked="0" layoutInCell="1" allowOverlap="1" wp14:anchorId="32A95646" wp14:editId="5D614665">
            <wp:simplePos x="0" y="0"/>
            <wp:positionH relativeFrom="margin">
              <wp:posOffset>-32385</wp:posOffset>
            </wp:positionH>
            <wp:positionV relativeFrom="margin">
              <wp:posOffset>3162300</wp:posOffset>
            </wp:positionV>
            <wp:extent cx="5760000" cy="3239539"/>
            <wp:effectExtent l="0" t="0" r="0" b="0"/>
            <wp:wrapSquare wrapText="bothSides"/>
            <wp:docPr id="139" name="Grafik 139" descr="C:\Users\khaesler\Downloads\server-hallw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haesler\Downloads\server-hallway.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00" cy="32395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7651">
        <w:rPr>
          <w:noProof/>
        </w:rPr>
        <w:t xml:space="preserve"> </w:t>
      </w:r>
      <w:r w:rsidR="00861B62" w:rsidRPr="00251D75">
        <w:rPr>
          <w:noProof/>
        </w:rPr>
        <mc:AlternateContent>
          <mc:Choice Requires="wps">
            <w:drawing>
              <wp:anchor distT="0" distB="0" distL="114300" distR="114300" simplePos="0" relativeHeight="251663360" behindDoc="0" locked="0" layoutInCell="1" allowOverlap="1" wp14:anchorId="088CCC3D" wp14:editId="0F367A57">
                <wp:simplePos x="0" y="0"/>
                <wp:positionH relativeFrom="page">
                  <wp:align>center</wp:align>
                </wp:positionH>
                <wp:positionV relativeFrom="margin">
                  <wp:align>bottom</wp:align>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txbx>
                        <w:txbxContent>
                          <w:sdt>
                            <w:sdtPr>
                              <w:rPr>
                                <w:color w:val="595959" w:themeColor="text1" w:themeTint="A6"/>
                                <w:sz w:val="28"/>
                                <w:szCs w:val="28"/>
                              </w:rPr>
                              <w:alias w:val="Autor"/>
                              <w:tag w:val=""/>
                              <w:id w:val="491144803"/>
                              <w:dataBinding w:prefixMappings="xmlns:ns0='http://purl.org/dc/elements/1.1/' xmlns:ns1='http://schemas.openxmlformats.org/package/2006/metadata/core-properties' " w:xpath="/ns1:coreProperties[1]/ns0:creator[1]" w:storeItemID="{6C3C8BC8-F283-45AE-878A-BAB7291924A1}"/>
                              <w:text/>
                            </w:sdtPr>
                            <w:sdtContent>
                              <w:p w14:paraId="2CBC208C" w14:textId="0C09C758" w:rsidR="003815B0" w:rsidRDefault="003815B0" w:rsidP="00861B62">
                                <w:pPr>
                                  <w:pStyle w:val="KeinLeerraum"/>
                                  <w:jc w:val="right"/>
                                  <w:rPr>
                                    <w:color w:val="595959" w:themeColor="text1" w:themeTint="A6"/>
                                    <w:sz w:val="28"/>
                                    <w:szCs w:val="28"/>
                                  </w:rPr>
                                </w:pPr>
                                <w:r>
                                  <w:rPr>
                                    <w:color w:val="595959" w:themeColor="text1" w:themeTint="A6"/>
                                    <w:sz w:val="28"/>
                                    <w:szCs w:val="28"/>
                                  </w:rPr>
                                  <w:t>Ken Häsler</w:t>
                                </w:r>
                              </w:p>
                            </w:sdtContent>
                          </w:sdt>
                          <w:p w14:paraId="48396929" w14:textId="6EFA0254" w:rsidR="003815B0" w:rsidRDefault="003815B0" w:rsidP="00861B62">
                            <w:pPr>
                              <w:pStyle w:val="KeinLeerraum"/>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MERGEFORMAT </w:instrText>
                            </w:r>
                            <w:r>
                              <w:rPr>
                                <w:color w:val="595959" w:themeColor="text1" w:themeTint="A6"/>
                                <w:sz w:val="18"/>
                                <w:szCs w:val="18"/>
                              </w:rPr>
                              <w:fldChar w:fldCharType="separate"/>
                            </w:r>
                            <w:r>
                              <w:rPr>
                                <w:noProof/>
                                <w:color w:val="595959" w:themeColor="text1" w:themeTint="A6"/>
                                <w:sz w:val="18"/>
                                <w:szCs w:val="18"/>
                              </w:rPr>
                              <w:t>17.01.2021</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8CCC3D"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3360;visibility:visible;mso-wrap-style:square;mso-width-percent:941;mso-height-percent:92;mso-wrap-distance-left:9pt;mso-wrap-distance-top:0;mso-wrap-distance-right:9pt;mso-wrap-distance-bottom:0;mso-position-horizontal:center;mso-position-horizontal-relative:page;mso-position-vertical:bottom;mso-position-vertical-relative:margin;mso-width-percent:941;mso-height-percent:92;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" filled="f" stroked="f" strokeweight=".5pt">
                <v:textbox inset="126pt,0,54pt,0">
                  <w:txbxContent>
                    <w:sdt>
                      <w:sdtPr>
                        <w:rPr>
                          <w:color w:val="595959" w:themeColor="text1" w:themeTint="A6"/>
                          <w:sz w:val="28"/>
                          <w:szCs w:val="28"/>
                        </w:rPr>
                        <w:alias w:val="Autor"/>
                        <w:tag w:val=""/>
                        <w:id w:val="491144803"/>
                        <w:dataBinding w:prefixMappings="xmlns:ns0='http://purl.org/dc/elements/1.1/' xmlns:ns1='http://schemas.openxmlformats.org/package/2006/metadata/core-properties' " w:xpath="/ns1:coreProperties[1]/ns0:creator[1]" w:storeItemID="{6C3C8BC8-F283-45AE-878A-BAB7291924A1}"/>
                        <w:text/>
                      </w:sdtPr>
                      <w:sdtContent>
                        <w:p w14:paraId="2CBC208C" w14:textId="0C09C758" w:rsidR="003815B0" w:rsidRDefault="003815B0" w:rsidP="00861B62">
                          <w:pPr>
                            <w:pStyle w:val="KeinLeerraum"/>
                            <w:jc w:val="right"/>
                            <w:rPr>
                              <w:color w:val="595959" w:themeColor="text1" w:themeTint="A6"/>
                              <w:sz w:val="28"/>
                              <w:szCs w:val="28"/>
                            </w:rPr>
                          </w:pPr>
                          <w:r>
                            <w:rPr>
                              <w:color w:val="595959" w:themeColor="text1" w:themeTint="A6"/>
                              <w:sz w:val="28"/>
                              <w:szCs w:val="28"/>
                            </w:rPr>
                            <w:t>Ken Häsler</w:t>
                          </w:r>
                        </w:p>
                      </w:sdtContent>
                    </w:sdt>
                    <w:p w14:paraId="48396929" w14:textId="6EFA0254" w:rsidR="003815B0" w:rsidRDefault="003815B0" w:rsidP="00861B62">
                      <w:pPr>
                        <w:pStyle w:val="KeinLeerraum"/>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MERGEFORMAT </w:instrText>
                      </w:r>
                      <w:r>
                        <w:rPr>
                          <w:color w:val="595959" w:themeColor="text1" w:themeTint="A6"/>
                          <w:sz w:val="18"/>
                          <w:szCs w:val="18"/>
                        </w:rPr>
                        <w:fldChar w:fldCharType="separate"/>
                      </w:r>
                      <w:r>
                        <w:rPr>
                          <w:noProof/>
                          <w:color w:val="595959" w:themeColor="text1" w:themeTint="A6"/>
                          <w:sz w:val="18"/>
                          <w:szCs w:val="18"/>
                        </w:rPr>
                        <w:t>17.01.2021</w:t>
                      </w:r>
                      <w:r>
                        <w:rPr>
                          <w:color w:val="595959" w:themeColor="text1" w:themeTint="A6"/>
                          <w:sz w:val="18"/>
                          <w:szCs w:val="18"/>
                        </w:rPr>
                        <w:fldChar w:fldCharType="end"/>
                      </w:r>
                    </w:p>
                  </w:txbxContent>
                </v:textbox>
                <w10:wrap type="square" anchorx="page" anchory="margin"/>
              </v:shape>
            </w:pict>
          </mc:Fallback>
        </mc:AlternateContent>
      </w:r>
      <w:r w:rsidR="00861B62" w:rsidRPr="00251D75">
        <w:rPr>
          <w:noProof/>
        </w:rPr>
        <mc:AlternateContent>
          <mc:Choice Requires="wpg">
            <w:drawing>
              <wp:anchor distT="0" distB="0" distL="114300" distR="114300" simplePos="0" relativeHeight="251661312" behindDoc="0" locked="0" layoutInCell="1" allowOverlap="1" wp14:anchorId="0D65C30C" wp14:editId="31D75D9A">
                <wp:simplePos x="0" y="0"/>
                <wp:positionH relativeFrom="column">
                  <wp:posOffset>-1924773</wp:posOffset>
                </wp:positionH>
                <wp:positionV relativeFrom="paragraph">
                  <wp:posOffset>4179271</wp:posOffset>
                </wp:positionV>
                <wp:extent cx="7735540" cy="6213917"/>
                <wp:effectExtent l="742950" t="0" r="837565" b="0"/>
                <wp:wrapNone/>
                <wp:docPr id="6" name="Group 24"/>
                <wp:cNvGraphicFramePr/>
                <a:graphic xmlns:a="http://schemas.openxmlformats.org/drawingml/2006/main">
                  <a:graphicData uri="http://schemas.microsoft.com/office/word/2010/wordprocessingGroup">
                    <wpg:wgp>
                      <wpg:cNvGrpSpPr/>
                      <wpg:grpSpPr>
                        <a:xfrm rot="19940463">
                          <a:off x="0" y="0"/>
                          <a:ext cx="7735540" cy="6213917"/>
                          <a:chOff x="0" y="3771900"/>
                          <a:chExt cx="3778250" cy="3086101"/>
                        </a:xfrm>
                      </wpg:grpSpPr>
                      <wps:wsp>
                        <wps:cNvPr id="11" name="Freeform 8"/>
                        <wps:cNvSpPr/>
                        <wps:spPr bwMode="auto">
                          <a:xfrm>
                            <a:off x="4763" y="3776663"/>
                            <a:ext cx="1936750" cy="3081338"/>
                          </a:xfrm>
                          <a:custGeom>
                            <a:avLst/>
                            <a:gdLst/>
                            <a:ahLst/>
                            <a:cxnLst/>
                            <a:rect l="0" t="0" r="r" b="b"/>
                            <a:pathLst>
                              <a:path w="1220" h="1941">
                                <a:moveTo>
                                  <a:pt x="0" y="0"/>
                                </a:moveTo>
                                <a:lnTo>
                                  <a:pt x="1166" y="1941"/>
                                </a:lnTo>
                                <a:lnTo>
                                  <a:pt x="1220" y="1941"/>
                                </a:lnTo>
                                <a:lnTo>
                                  <a:pt x="0" y="0"/>
                                </a:lnTo>
                                <a:close/>
                              </a:path>
                            </a:pathLst>
                          </a:custGeom>
                          <a:solidFill>
                            <a:schemeClr val="tx1">
                              <a:lumMod val="85000"/>
                              <a:lumOff val="15000"/>
                            </a:schemeClr>
                          </a:solidFill>
                          <a:ln>
                            <a:noFill/>
                          </a:ln>
                        </wps:spPr>
                        <wps:bodyPr/>
                      </wps:wsp>
                      <wps:wsp>
                        <wps:cNvPr id="12" name="Freeform 9"/>
                        <wps:cNvSpPr/>
                        <wps:spPr bwMode="auto">
                          <a:xfrm>
                            <a:off x="442913" y="3886200"/>
                            <a:ext cx="2373313" cy="2971800"/>
                          </a:xfrm>
                          <a:custGeom>
                            <a:avLst/>
                            <a:gdLst/>
                            <a:ahLst/>
                            <a:cxnLst/>
                            <a:rect l="0" t="0" r="r" b="b"/>
                            <a:pathLst>
                              <a:path w="1495" h="1872">
                                <a:moveTo>
                                  <a:pt x="1495" y="1872"/>
                                </a:moveTo>
                                <a:lnTo>
                                  <a:pt x="0" y="0"/>
                                </a:lnTo>
                                <a:lnTo>
                                  <a:pt x="1442" y="1872"/>
                                </a:lnTo>
                                <a:lnTo>
                                  <a:pt x="1495" y="1872"/>
                                </a:lnTo>
                                <a:close/>
                              </a:path>
                            </a:pathLst>
                          </a:custGeom>
                          <a:solidFill>
                            <a:schemeClr val="accent1">
                              <a:lumMod val="50000"/>
                            </a:schemeClr>
                          </a:solidFill>
                          <a:ln>
                            <a:noFill/>
                          </a:ln>
                        </wps:spPr>
                        <wps:style>
                          <a:lnRef idx="0">
                            <a:scrgbClr r="0" g="0" b="0"/>
                          </a:lnRef>
                          <a:fillRef idx="0">
                            <a:scrgbClr r="0" g="0" b="0"/>
                          </a:fillRef>
                          <a:effectRef idx="0">
                            <a:scrgbClr r="0" g="0" b="0"/>
                          </a:effectRef>
                          <a:fontRef idx="minor">
                            <a:schemeClr val="lt1"/>
                          </a:fontRef>
                        </wps:style>
                        <wps:bodyPr/>
                      </wps:wsp>
                      <wps:wsp>
                        <wps:cNvPr id="13" name="Freeform 10"/>
                        <wps:cNvSpPr/>
                        <wps:spPr bwMode="auto">
                          <a:xfrm>
                            <a:off x="438150" y="3881438"/>
                            <a:ext cx="3340100" cy="2976563"/>
                          </a:xfrm>
                          <a:custGeom>
                            <a:avLst/>
                            <a:gdLst/>
                            <a:ahLst/>
                            <a:cxnLst/>
                            <a:rect l="0" t="0" r="r" b="b"/>
                            <a:pathLst>
                              <a:path w="2104" h="1875">
                                <a:moveTo>
                                  <a:pt x="0" y="0"/>
                                </a:moveTo>
                                <a:lnTo>
                                  <a:pt x="3" y="3"/>
                                </a:lnTo>
                                <a:lnTo>
                                  <a:pt x="1498" y="1875"/>
                                </a:lnTo>
                                <a:lnTo>
                                  <a:pt x="2104" y="1875"/>
                                </a:lnTo>
                                <a:lnTo>
                                  <a:pt x="228" y="57"/>
                                </a:lnTo>
                                <a:lnTo>
                                  <a:pt x="0" y="0"/>
                                </a:lnTo>
                                <a:close/>
                              </a:path>
                            </a:pathLst>
                          </a:custGeom>
                          <a:solidFill>
                            <a:srgbClr val="00B0F0"/>
                          </a:solidFill>
                          <a:ln>
                            <a:noFill/>
                          </a:ln>
                        </wps:spPr>
                        <wps:style>
                          <a:lnRef idx="0">
                            <a:scrgbClr r="0" g="0" b="0"/>
                          </a:lnRef>
                          <a:fillRef idx="0">
                            <a:scrgbClr r="0" g="0" b="0"/>
                          </a:fillRef>
                          <a:effectRef idx="0">
                            <a:scrgbClr r="0" g="0" b="0"/>
                          </a:effectRef>
                          <a:fontRef idx="minor">
                            <a:schemeClr val="lt1"/>
                          </a:fontRef>
                        </wps:style>
                        <wps:bodyPr/>
                      </wps:wsp>
                      <wps:wsp>
                        <wps:cNvPr id="14" name="Freeform 11"/>
                        <wps:cNvSpPr/>
                        <wps:spPr bwMode="auto">
                          <a:xfrm>
                            <a:off x="0" y="3771900"/>
                            <a:ext cx="2660650" cy="3086100"/>
                          </a:xfrm>
                          <a:custGeom>
                            <a:avLst/>
                            <a:gdLst/>
                            <a:ahLst/>
                            <a:cxnLst/>
                            <a:rect l="0" t="0" r="r" b="b"/>
                            <a:pathLst>
                              <a:path w="1676" h="1944">
                                <a:moveTo>
                                  <a:pt x="1676" y="1944"/>
                                </a:moveTo>
                                <a:lnTo>
                                  <a:pt x="264" y="111"/>
                                </a:lnTo>
                                <a:lnTo>
                                  <a:pt x="225" y="60"/>
                                </a:lnTo>
                                <a:lnTo>
                                  <a:pt x="228" y="60"/>
                                </a:lnTo>
                                <a:lnTo>
                                  <a:pt x="264" y="111"/>
                                </a:lnTo>
                                <a:lnTo>
                                  <a:pt x="234" y="69"/>
                                </a:lnTo>
                                <a:lnTo>
                                  <a:pt x="228" y="57"/>
                                </a:lnTo>
                                <a:lnTo>
                                  <a:pt x="222" y="54"/>
                                </a:lnTo>
                                <a:lnTo>
                                  <a:pt x="0" y="0"/>
                                </a:lnTo>
                                <a:lnTo>
                                  <a:pt x="3" y="3"/>
                                </a:lnTo>
                                <a:lnTo>
                                  <a:pt x="1223" y="1944"/>
                                </a:lnTo>
                                <a:lnTo>
                                  <a:pt x="1676" y="1944"/>
                                </a:lnTo>
                                <a:close/>
                              </a:path>
                            </a:pathLst>
                          </a:custGeom>
                          <a:solidFill>
                            <a:schemeClr val="tx1">
                              <a:lumMod val="75000"/>
                              <a:lumOff val="25000"/>
                            </a:schemeClr>
                          </a:solidFill>
                          <a:ln>
                            <a:noFill/>
                          </a:ln>
                        </wps:spPr>
                        <wps:bodyPr/>
                      </wps:wsp>
                    </wpg:wgp>
                  </a:graphicData>
                </a:graphic>
                <wp14:sizeRelH relativeFrom="margin">
                  <wp14:pctWidth>0</wp14:pctWidth>
                </wp14:sizeRelH>
                <wp14:sizeRelV relativeFrom="margin">
                  <wp14:pctHeight>0</wp14:pctHeight>
                </wp14:sizeRelV>
              </wp:anchor>
            </w:drawing>
          </mc:Choice>
          <mc:Fallback>
            <w:pict>
              <v:group w14:anchorId="1932BA73" id="Group 24" o:spid="_x0000_s1026" style="position:absolute;margin-left:-151.55pt;margin-top:329.1pt;width:609.1pt;height:489.3pt;rotation:-1812657fd;z-index:251661312;mso-width-relative:margin;mso-height-relative:margin" coordorigin=",37719" coordsize="37782,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">
                <v:shape id="Freeform 8" o:spid="_x0000_s1027" style="position:absolute;left:47;top:37766;width:19368;height:30814;visibility:visible;mso-wrap-style:square;v-text-anchor:top" coordsize="1220,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" path="m,l1166,1941r54,l,xe" fillcolor="#272727 [2749]" stroked="f">
                  <v:path arrowok="t"/>
                </v:shape>
                <v:shape id="Freeform 9" o:spid="_x0000_s1028" style="position:absolute;left:4429;top:38862;width:23733;height:29718;visibility:visible;mso-wrap-style:square;v-text-anchor:top" coordsize="1495,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" path="m1495,1872l,,1442,1872r53,xe" fillcolor="#243f60 [1604]" stroked="f">
                  <v:path arrowok="t"/>
                </v:shape>
                <v:shape id="Freeform 10" o:spid="_x0000_s1029" style="position:absolute;left:4381;top:38814;width:33401;height:29766;visibility:visible;mso-wrap-style:square;v-text-anchor:top" coordsize="2104,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" path="m,l3,3,1498,1875r606,l228,57,,xe" fillcolor="#00b0f0" stroked="f">
                  <v:path arrowok="t"/>
                </v:shape>
                <v:shape id="Freeform 11" o:spid="_x0000_s1030" style="position:absolute;top:37719;width:26606;height:30861;visibility:visible;mso-wrap-style:square;v-text-anchor:top" coordsize="1676,1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" path="m1676,1944l264,111,225,60r3,l264,111,234,69,228,57r-6,-3l,,3,3,1223,1944r453,xe" fillcolor="#404040 [2429]" stroked="f">
                  <v:path arrowok="t"/>
                </v:shape>
              </v:group>
            </w:pict>
          </mc:Fallback>
        </mc:AlternateContent>
      </w:r>
      <w:r w:rsidR="00861B62" w:rsidRPr="00251D75">
        <w:rPr>
          <w:noProof/>
        </w:rPr>
        <mc:AlternateContent>
          <mc:Choice Requires="wps">
            <w:drawing>
              <wp:anchor distT="0" distB="0" distL="114300" distR="114300" simplePos="0" relativeHeight="251659264" behindDoc="0" locked="0" layoutInCell="1" allowOverlap="1" wp14:anchorId="37003A3F" wp14:editId="1EC74DE4">
                <wp:simplePos x="0" y="0"/>
                <wp:positionH relativeFrom="page">
                  <wp:posOffset>57150</wp:posOffset>
                </wp:positionH>
                <wp:positionV relativeFrom="page">
                  <wp:posOffset>3209925</wp:posOffset>
                </wp:positionV>
                <wp:extent cx="7451725" cy="328612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451725" cy="3286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AA142" w14:textId="48837C10" w:rsidR="003815B0" w:rsidRPr="007D7E81" w:rsidRDefault="003815B0" w:rsidP="00861B62">
                            <w:pPr>
                              <w:ind w:left="-993"/>
                              <w:rPr>
                                <w:sz w:val="64"/>
                                <w:szCs w:val="64"/>
                              </w:rPr>
                            </w:pPr>
                            <w:sdt>
                              <w:sdtPr>
                                <w:rPr>
                                  <w:caps/>
                                  <w:sz w:val="64"/>
                                  <w:szCs w:val="64"/>
                                </w:rPr>
                                <w:alias w:val="Titel"/>
                                <w:tag w:val=""/>
                                <w:id w:val="-1214582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7E81">
                                  <w:rPr>
                                    <w:caps/>
                                    <w:sz w:val="64"/>
                                    <w:szCs w:val="64"/>
                                  </w:rPr>
                                  <w:t>Analyse NIM-Spiel</w:t>
                                </w:r>
                              </w:sdtContent>
                            </w:sdt>
                          </w:p>
                          <w:sdt>
                            <w:sdtPr>
                              <w:rPr>
                                <w:sz w:val="36"/>
                                <w:szCs w:val="36"/>
                              </w:rPr>
                              <w:alias w:val="Untertitel"/>
                              <w:tag w:val=""/>
                              <w:id w:val="-1536577525"/>
                              <w:dataBinding w:prefixMappings="xmlns:ns0='http://purl.org/dc/elements/1.1/' xmlns:ns1='http://schemas.openxmlformats.org/package/2006/metadata/core-properties' " w:xpath="/ns1:coreProperties[1]/ns0:subject[1]" w:storeItemID="{6C3C8BC8-F283-45AE-878A-BAB7291924A1}"/>
                              <w:text/>
                            </w:sdtPr>
                            <w:sdtContent>
                              <w:p w14:paraId="3A191BDF" w14:textId="007BE709" w:rsidR="003815B0" w:rsidRPr="007D7E81" w:rsidRDefault="003815B0" w:rsidP="00861B62">
                                <w:pPr>
                                  <w:ind w:left="-993"/>
                                  <w:rPr>
                                    <w:smallCaps/>
                                    <w:sz w:val="36"/>
                                    <w:szCs w:val="36"/>
                                  </w:rPr>
                                </w:pPr>
                                <w:r w:rsidRPr="007D7E81">
                                  <w:rPr>
                                    <w:sz w:val="36"/>
                                    <w:szCs w:val="36"/>
                                  </w:rPr>
                                  <w:t>HFIE 2021 – Programmier</w:t>
                                </w:r>
                                <w:r>
                                  <w:rPr>
                                    <w:sz w:val="36"/>
                                    <w:szCs w:val="36"/>
                                  </w:rPr>
                                  <w:t>a</w:t>
                                </w:r>
                                <w:r w:rsidRPr="007D7E81">
                                  <w:rPr>
                                    <w:sz w:val="36"/>
                                    <w:szCs w:val="36"/>
                                  </w:rPr>
                                  <w:t>uftrag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003A3F" id="Textfeld 154" o:spid="_x0000_s1027" type="#_x0000_t202" style="position:absolute;left:0;text-align:left;margin-left:4.5pt;margin-top:252.75pt;width:586.75pt;height:25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" filled="f" stroked="f" strokeweight=".5pt">
                <v:textbox inset="126pt,0,54pt,0">
                  <w:txbxContent>
                    <w:p w14:paraId="304AA142" w14:textId="48837C10" w:rsidR="003815B0" w:rsidRPr="007D7E81" w:rsidRDefault="003815B0" w:rsidP="00861B62">
                      <w:pPr>
                        <w:ind w:left="-993"/>
                        <w:rPr>
                          <w:sz w:val="64"/>
                          <w:szCs w:val="64"/>
                        </w:rPr>
                      </w:pPr>
                      <w:sdt>
                        <w:sdtPr>
                          <w:rPr>
                            <w:caps/>
                            <w:sz w:val="64"/>
                            <w:szCs w:val="64"/>
                          </w:rPr>
                          <w:alias w:val="Titel"/>
                          <w:tag w:val=""/>
                          <w:id w:val="-12145828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7E81">
                            <w:rPr>
                              <w:caps/>
                              <w:sz w:val="64"/>
                              <w:szCs w:val="64"/>
                            </w:rPr>
                            <w:t>Analyse NIM-Spiel</w:t>
                          </w:r>
                        </w:sdtContent>
                      </w:sdt>
                    </w:p>
                    <w:sdt>
                      <w:sdtPr>
                        <w:rPr>
                          <w:sz w:val="36"/>
                          <w:szCs w:val="36"/>
                        </w:rPr>
                        <w:alias w:val="Untertitel"/>
                        <w:tag w:val=""/>
                        <w:id w:val="-1536577525"/>
                        <w:dataBinding w:prefixMappings="xmlns:ns0='http://purl.org/dc/elements/1.1/' xmlns:ns1='http://schemas.openxmlformats.org/package/2006/metadata/core-properties' " w:xpath="/ns1:coreProperties[1]/ns0:subject[1]" w:storeItemID="{6C3C8BC8-F283-45AE-878A-BAB7291924A1}"/>
                        <w:text/>
                      </w:sdtPr>
                      <w:sdtContent>
                        <w:p w14:paraId="3A191BDF" w14:textId="007BE709" w:rsidR="003815B0" w:rsidRPr="007D7E81" w:rsidRDefault="003815B0" w:rsidP="00861B62">
                          <w:pPr>
                            <w:ind w:left="-993"/>
                            <w:rPr>
                              <w:smallCaps/>
                              <w:sz w:val="36"/>
                              <w:szCs w:val="36"/>
                            </w:rPr>
                          </w:pPr>
                          <w:r w:rsidRPr="007D7E81">
                            <w:rPr>
                              <w:sz w:val="36"/>
                              <w:szCs w:val="36"/>
                            </w:rPr>
                            <w:t>HFIE 2021 – Programmier</w:t>
                          </w:r>
                          <w:r>
                            <w:rPr>
                              <w:sz w:val="36"/>
                              <w:szCs w:val="36"/>
                            </w:rPr>
                            <w:t>a</w:t>
                          </w:r>
                          <w:r w:rsidRPr="007D7E81">
                            <w:rPr>
                              <w:sz w:val="36"/>
                              <w:szCs w:val="36"/>
                            </w:rPr>
                            <w:t>uftrag</w:t>
                          </w:r>
                        </w:p>
                      </w:sdtContent>
                    </w:sdt>
                  </w:txbxContent>
                </v:textbox>
                <w10:wrap type="square" anchorx="page" anchory="page"/>
              </v:shape>
            </w:pict>
          </mc:Fallback>
        </mc:AlternateContent>
      </w:r>
      <w:r w:rsidR="00861B62" w:rsidRPr="00251D75">
        <w:br w:type="page"/>
      </w:r>
    </w:p>
    <w:p w14:paraId="541D6FDB" w14:textId="2FE9CA66" w:rsidR="00724181" w:rsidRPr="00251D75" w:rsidRDefault="00861B62" w:rsidP="00935F4B">
      <w:pPr>
        <w:pStyle w:val="berschrift1oNr"/>
      </w:pPr>
      <w:r w:rsidRPr="00251D75">
        <w:lastRenderedPageBreak/>
        <w:t xml:space="preserve"> </w:t>
      </w:r>
    </w:p>
    <w:p w14:paraId="0858F94E" w14:textId="37068079" w:rsidR="00DD1C21" w:rsidRDefault="00BB1E59" w:rsidP="00DD1C21">
      <w:pPr>
        <w:pStyle w:val="berschrift1oNr"/>
      </w:pPr>
      <w:r w:rsidRPr="00251D75">
        <w:fldChar w:fldCharType="begin"/>
      </w:r>
      <w:r w:rsidRPr="00251D75">
        <w:instrText xml:space="preserve"> DOCPROPERTY "Doc.ListOfChanges"\*CHARFORMAT \&lt;OawJumpToField value=0/&gt;</w:instrText>
      </w:r>
      <w:r w:rsidRPr="00251D75">
        <w:fldChar w:fldCharType="separate"/>
      </w:r>
      <w:r w:rsidR="00185A97" w:rsidRPr="00251D75">
        <w:t>Änderungsverzeichnis</w:t>
      </w:r>
      <w:r w:rsidRPr="00251D75">
        <w:fldChar w:fldCharType="end"/>
      </w:r>
    </w:p>
    <w:tbl>
      <w:tblPr>
        <w:tblStyle w:val="Tabellenraster"/>
        <w:tblW w:w="0" w:type="auto"/>
        <w:tblLook w:val="04A0" w:firstRow="1" w:lastRow="0" w:firstColumn="1" w:lastColumn="0" w:noHBand="0" w:noVBand="1"/>
      </w:tblPr>
      <w:tblGrid>
        <w:gridCol w:w="1812"/>
        <w:gridCol w:w="1812"/>
        <w:gridCol w:w="1812"/>
        <w:gridCol w:w="1812"/>
        <w:gridCol w:w="1813"/>
      </w:tblGrid>
      <w:tr w:rsidR="00935F4B" w14:paraId="3999B5AB" w14:textId="77777777" w:rsidTr="006A6429">
        <w:tc>
          <w:tcPr>
            <w:tcW w:w="1812" w:type="dxa"/>
            <w:shd w:val="clear" w:color="auto" w:fill="D9D9D9" w:themeFill="background1" w:themeFillShade="D9"/>
          </w:tcPr>
          <w:p w14:paraId="179418E3" w14:textId="46A63A77" w:rsidR="00935F4B" w:rsidRDefault="00935F4B" w:rsidP="00935F4B">
            <w:r w:rsidRPr="00DA7C76">
              <w:rPr>
                <w:b/>
              </w:rPr>
              <w:t>Version</w:t>
            </w:r>
          </w:p>
        </w:tc>
        <w:tc>
          <w:tcPr>
            <w:tcW w:w="1812" w:type="dxa"/>
            <w:shd w:val="clear" w:color="auto" w:fill="D9D9D9" w:themeFill="background1" w:themeFillShade="D9"/>
          </w:tcPr>
          <w:p w14:paraId="278B7064" w14:textId="721DC9FC" w:rsidR="00935F4B" w:rsidRDefault="00935F4B" w:rsidP="00935F4B">
            <w:r w:rsidRPr="00DA7C76">
              <w:rPr>
                <w:b/>
              </w:rPr>
              <w:t>Datum</w:t>
            </w:r>
          </w:p>
        </w:tc>
        <w:tc>
          <w:tcPr>
            <w:tcW w:w="1812" w:type="dxa"/>
            <w:shd w:val="clear" w:color="auto" w:fill="D9D9D9" w:themeFill="background1" w:themeFillShade="D9"/>
          </w:tcPr>
          <w:p w14:paraId="2B638173" w14:textId="7BDAB1D1" w:rsidR="00935F4B" w:rsidRDefault="00935F4B" w:rsidP="00935F4B">
            <w:r w:rsidRPr="00DA7C76">
              <w:rPr>
                <w:b/>
              </w:rPr>
              <w:t>Status</w:t>
            </w:r>
          </w:p>
        </w:tc>
        <w:tc>
          <w:tcPr>
            <w:tcW w:w="1812" w:type="dxa"/>
            <w:shd w:val="clear" w:color="auto" w:fill="D9D9D9" w:themeFill="background1" w:themeFillShade="D9"/>
          </w:tcPr>
          <w:p w14:paraId="2369D971" w14:textId="0FE4A713" w:rsidR="00935F4B" w:rsidRDefault="00935F4B" w:rsidP="00935F4B">
            <w:r w:rsidRPr="00DA7C76">
              <w:rPr>
                <w:b/>
              </w:rPr>
              <w:t>Autor</w:t>
            </w:r>
          </w:p>
        </w:tc>
        <w:tc>
          <w:tcPr>
            <w:tcW w:w="1813" w:type="dxa"/>
            <w:shd w:val="clear" w:color="auto" w:fill="D9D9D9" w:themeFill="background1" w:themeFillShade="D9"/>
          </w:tcPr>
          <w:p w14:paraId="2EC79486" w14:textId="51EA3907" w:rsidR="00935F4B" w:rsidRDefault="00935F4B" w:rsidP="00935F4B">
            <w:r w:rsidRPr="00DA7C76">
              <w:rPr>
                <w:b/>
              </w:rPr>
              <w:t>Kommentar</w:t>
            </w:r>
          </w:p>
        </w:tc>
      </w:tr>
      <w:tr w:rsidR="00935F4B" w14:paraId="2A59BAA2" w14:textId="77777777" w:rsidTr="00935F4B">
        <w:tc>
          <w:tcPr>
            <w:tcW w:w="1812" w:type="dxa"/>
          </w:tcPr>
          <w:p w14:paraId="1DDEC41F" w14:textId="23FF45F1" w:rsidR="006A6429" w:rsidRPr="006A6429" w:rsidRDefault="006A6429" w:rsidP="00935F4B">
            <w:pPr>
              <w:rPr>
                <w:bCs/>
              </w:rPr>
            </w:pPr>
            <w:r w:rsidRPr="006A6429">
              <w:rPr>
                <w:bCs/>
              </w:rPr>
              <w:t>0.1</w:t>
            </w:r>
          </w:p>
        </w:tc>
        <w:sdt>
          <w:sdtPr>
            <w:rPr>
              <w:bCs/>
            </w:rPr>
            <w:id w:val="7113171"/>
            <w:placeholder>
              <w:docPart w:val="B402A001D4D14D3AA593401B69CB97C8"/>
            </w:placeholder>
            <w:date w:fullDate="2021-01-17T00:00:00Z">
              <w:dateFormat w:val="dd.MM.yyyy"/>
              <w:lid w:val="de-CH"/>
              <w:storeMappedDataAs w:val="dateTime"/>
              <w:calendar w:val="gregorian"/>
            </w:date>
          </w:sdtPr>
          <w:sdtContent>
            <w:tc>
              <w:tcPr>
                <w:tcW w:w="1812" w:type="dxa"/>
              </w:tcPr>
              <w:p w14:paraId="06169AAE" w14:textId="70A75A42" w:rsidR="00935F4B" w:rsidRPr="006A6429" w:rsidRDefault="006A6429" w:rsidP="00935F4B">
                <w:pPr>
                  <w:rPr>
                    <w:bCs/>
                  </w:rPr>
                </w:pPr>
                <w:r w:rsidRPr="006A6429">
                  <w:rPr>
                    <w:bCs/>
                  </w:rPr>
                  <w:t>17.01.2021</w:t>
                </w:r>
              </w:p>
            </w:tc>
          </w:sdtContent>
        </w:sdt>
        <w:tc>
          <w:tcPr>
            <w:tcW w:w="1812" w:type="dxa"/>
          </w:tcPr>
          <w:p w14:paraId="2C38A847" w14:textId="20AAC452" w:rsidR="00935F4B" w:rsidRPr="006A6429" w:rsidRDefault="006A6429" w:rsidP="00935F4B">
            <w:pPr>
              <w:rPr>
                <w:bCs/>
              </w:rPr>
            </w:pPr>
            <w:r w:rsidRPr="006A6429">
              <w:rPr>
                <w:bCs/>
              </w:rPr>
              <w:t>Entwurf</w:t>
            </w:r>
          </w:p>
        </w:tc>
        <w:tc>
          <w:tcPr>
            <w:tcW w:w="1812" w:type="dxa"/>
          </w:tcPr>
          <w:p w14:paraId="149C85EF" w14:textId="0ADC5AB9" w:rsidR="00935F4B" w:rsidRPr="006A6429" w:rsidRDefault="006A6429" w:rsidP="00935F4B">
            <w:pPr>
              <w:rPr>
                <w:bCs/>
              </w:rPr>
            </w:pPr>
            <w:r w:rsidRPr="006A6429">
              <w:rPr>
                <w:bCs/>
              </w:rPr>
              <w:t>Ken Häsler</w:t>
            </w:r>
          </w:p>
        </w:tc>
        <w:tc>
          <w:tcPr>
            <w:tcW w:w="1813" w:type="dxa"/>
          </w:tcPr>
          <w:p w14:paraId="53CAE901" w14:textId="3BB296AA" w:rsidR="00935F4B" w:rsidRPr="006A6429" w:rsidRDefault="006A6429" w:rsidP="006A6429">
            <w:pPr>
              <w:keepNext/>
              <w:rPr>
                <w:bCs/>
              </w:rPr>
            </w:pPr>
            <w:r w:rsidRPr="006A6429">
              <w:rPr>
                <w:bCs/>
              </w:rPr>
              <w:t>Entwurf</w:t>
            </w:r>
          </w:p>
        </w:tc>
      </w:tr>
    </w:tbl>
    <w:p w14:paraId="6E5D7B5D" w14:textId="6A7B4B1C" w:rsidR="006A6429" w:rsidRDefault="006A6429" w:rsidP="006A6429">
      <w:pPr>
        <w:pStyle w:val="Beschriftung"/>
      </w:pPr>
      <w:bookmarkStart w:id="2" w:name="_Toc61801851"/>
      <w:bookmarkEnd w:id="0"/>
      <w:bookmarkEnd w:id="1"/>
      <w:r>
        <w:t xml:space="preserve">Tabelle </w:t>
      </w:r>
      <w:r>
        <w:fldChar w:fldCharType="begin"/>
      </w:r>
      <w:r>
        <w:instrText xml:space="preserve"> SEQ Tabelle \* ARABIC </w:instrText>
      </w:r>
      <w:r>
        <w:fldChar w:fldCharType="separate"/>
      </w:r>
      <w:r w:rsidR="008F542C">
        <w:rPr>
          <w:noProof/>
        </w:rPr>
        <w:t>1</w:t>
      </w:r>
      <w:r>
        <w:fldChar w:fldCharType="end"/>
      </w:r>
      <w:r>
        <w:t>: Änderungsverzeichnis</w:t>
      </w:r>
      <w:bookmarkEnd w:id="2"/>
    </w:p>
    <w:p w14:paraId="4CCA04B1" w14:textId="22749AA5" w:rsidR="004E7942" w:rsidRDefault="004E7942" w:rsidP="004E7942">
      <w:pPr>
        <w:pStyle w:val="berschrift1oNr"/>
      </w:pPr>
      <w:r w:rsidRPr="00251D75">
        <w:fldChar w:fldCharType="begin"/>
      </w:r>
      <w:r w:rsidRPr="00251D75">
        <w:instrText xml:space="preserve"> DOCPROPERTY "Doc.ListOfChanges"\*CHARFORMAT \&lt;OawJumpToField value=0/&gt;</w:instrText>
      </w:r>
      <w:r w:rsidRPr="00251D75">
        <w:fldChar w:fldCharType="separate"/>
      </w:r>
      <w:r w:rsidR="00FB382D" w:rsidRPr="00251D75">
        <w:t>Verteiler</w:t>
      </w:r>
      <w:r w:rsidRPr="00251D75">
        <w:fldChar w:fldCharType="end"/>
      </w:r>
    </w:p>
    <w:p w14:paraId="594FDFC5" w14:textId="026B1EFA" w:rsidR="00935F4B" w:rsidRPr="00935F4B" w:rsidRDefault="00935F4B" w:rsidP="00935F4B">
      <w:pPr>
        <w:pStyle w:val="Listenabsatz"/>
        <w:numPr>
          <w:ilvl w:val="0"/>
          <w:numId w:val="43"/>
        </w:numPr>
      </w:pPr>
      <w:r>
        <w:t>Rolf Laich (Lehrperson)</w:t>
      </w:r>
    </w:p>
    <w:p w14:paraId="29B74B94" w14:textId="76A98BD3" w:rsidR="008F308A" w:rsidRDefault="008F308A" w:rsidP="008F308A">
      <w:pPr>
        <w:pStyle w:val="berschrift1oNr"/>
      </w:pPr>
      <w:r w:rsidRPr="00251D75">
        <w:t>Zweck des Dokuments</w:t>
      </w:r>
    </w:p>
    <w:p w14:paraId="61660E45" w14:textId="5EAE4DC1" w:rsidR="00426800" w:rsidRPr="00426800" w:rsidRDefault="00426800" w:rsidP="00426800">
      <w:r>
        <w:t>Dieses Dokument schafft eine Übersicht über die vollzogene praktische Arbeit. Ausgangslage, Informations- sowie Wissensbeschaffung, Entscheide, Umsetzung, Kontrollen und Auswertungen werden hier dokumentiert.</w:t>
      </w:r>
    </w:p>
    <w:p w14:paraId="01059943" w14:textId="64FABBBB" w:rsidR="00DD1C21" w:rsidRPr="0003504E" w:rsidRDefault="00BB1E59" w:rsidP="00E57604">
      <w:r w:rsidRPr="00251D75">
        <w:br w:type="page"/>
      </w:r>
    </w:p>
    <w:p w14:paraId="4ED55969" w14:textId="77777777" w:rsidR="00F45294" w:rsidRPr="00251D75" w:rsidRDefault="00EC28BD" w:rsidP="00DD1C21">
      <w:pPr>
        <w:pStyle w:val="berschrift1oNr"/>
      </w:pPr>
      <w:bookmarkStart w:id="3" w:name="Text"/>
      <w:r w:rsidRPr="00251D75">
        <w:lastRenderedPageBreak/>
        <w:t>Inhalt</w:t>
      </w:r>
    </w:p>
    <w:p w14:paraId="23183961" w14:textId="77777777" w:rsidR="003815B0" w:rsidRDefault="00F45294">
      <w:pPr>
        <w:pStyle w:val="Verzeichnis6"/>
        <w:rPr>
          <w:rFonts w:asciiTheme="minorHAnsi" w:eastAsiaTheme="minorEastAsia" w:hAnsiTheme="minorHAnsi" w:cstheme="minorBidi"/>
          <w:noProof/>
          <w:kern w:val="0"/>
        </w:rPr>
      </w:pPr>
      <w:r w:rsidRPr="00251D75">
        <w:rPr>
          <w:b/>
        </w:rPr>
        <w:fldChar w:fldCharType="begin"/>
      </w:r>
      <w:r w:rsidRPr="00251D75">
        <w:instrText xml:space="preserve"> TOC \o "1-6" \n 5-9 \h \z \u \t "Appendix;1" </w:instrText>
      </w:r>
      <w:r w:rsidRPr="00251D75">
        <w:rPr>
          <w:b/>
        </w:rPr>
        <w:fldChar w:fldCharType="separate"/>
      </w:r>
      <w:hyperlink w:anchor="_Toc61801708" w:history="1">
        <w:r w:rsidR="003815B0" w:rsidRPr="00F61525">
          <w:rPr>
            <w:rStyle w:val="Hyperlink"/>
            <w:noProof/>
          </w:rPr>
          <w:t>Teil 1</w:t>
        </w:r>
      </w:hyperlink>
    </w:p>
    <w:p w14:paraId="735DF528" w14:textId="7415286D" w:rsidR="003815B0" w:rsidRDefault="003815B0">
      <w:pPr>
        <w:pStyle w:val="Verzeichnis1"/>
        <w:rPr>
          <w:rFonts w:asciiTheme="minorHAnsi" w:eastAsiaTheme="minorEastAsia" w:hAnsiTheme="minorHAnsi" w:cstheme="minorBidi"/>
          <w:b w:val="0"/>
          <w:noProof/>
          <w:kern w:val="0"/>
        </w:rPr>
      </w:pPr>
      <w:hyperlink w:anchor="_Toc61801709" w:history="1">
        <w:r w:rsidRPr="00F61525">
          <w:rPr>
            <w:rStyle w:val="Hyperlink"/>
            <w:noProof/>
          </w:rPr>
          <w:t>1 Aufgabenstellung</w:t>
        </w:r>
        <w:r>
          <w:rPr>
            <w:noProof/>
            <w:webHidden/>
          </w:rPr>
          <w:tab/>
        </w:r>
        <w:r>
          <w:rPr>
            <w:noProof/>
            <w:webHidden/>
          </w:rPr>
          <w:fldChar w:fldCharType="begin"/>
        </w:r>
        <w:r>
          <w:rPr>
            <w:noProof/>
            <w:webHidden/>
          </w:rPr>
          <w:instrText xml:space="preserve"> PAGEREF _Toc61801709 \h </w:instrText>
        </w:r>
        <w:r>
          <w:rPr>
            <w:noProof/>
            <w:webHidden/>
          </w:rPr>
        </w:r>
        <w:r>
          <w:rPr>
            <w:noProof/>
            <w:webHidden/>
          </w:rPr>
          <w:fldChar w:fldCharType="separate"/>
        </w:r>
        <w:r>
          <w:rPr>
            <w:noProof/>
            <w:webHidden/>
          </w:rPr>
          <w:t>5</w:t>
        </w:r>
        <w:r>
          <w:rPr>
            <w:noProof/>
            <w:webHidden/>
          </w:rPr>
          <w:fldChar w:fldCharType="end"/>
        </w:r>
      </w:hyperlink>
    </w:p>
    <w:p w14:paraId="76930533" w14:textId="4E54D8AB" w:rsidR="003815B0" w:rsidRDefault="003815B0">
      <w:pPr>
        <w:pStyle w:val="Verzeichnis2"/>
        <w:rPr>
          <w:rFonts w:asciiTheme="minorHAnsi" w:eastAsiaTheme="minorEastAsia" w:hAnsiTheme="minorHAnsi" w:cstheme="minorBidi"/>
          <w:noProof/>
          <w:kern w:val="0"/>
        </w:rPr>
      </w:pPr>
      <w:hyperlink w:anchor="_Toc61801710" w:history="1">
        <w:r w:rsidRPr="00F61525">
          <w:rPr>
            <w:rStyle w:val="Hyperlink"/>
            <w:noProof/>
            <w14:scene3d>
              <w14:camera w14:prst="orthographicFront"/>
              <w14:lightRig w14:rig="threePt" w14:dir="t">
                <w14:rot w14:lat="0" w14:lon="0" w14:rev="0"/>
              </w14:lightRig>
            </w14:scene3d>
          </w:rPr>
          <w:t>1.1</w:t>
        </w:r>
        <w:r w:rsidRPr="00F61525">
          <w:rPr>
            <w:rStyle w:val="Hyperlink"/>
            <w:noProof/>
          </w:rPr>
          <w:t xml:space="preserve"> Ausgangslage</w:t>
        </w:r>
        <w:r>
          <w:rPr>
            <w:noProof/>
            <w:webHidden/>
          </w:rPr>
          <w:tab/>
        </w:r>
        <w:r>
          <w:rPr>
            <w:noProof/>
            <w:webHidden/>
          </w:rPr>
          <w:fldChar w:fldCharType="begin"/>
        </w:r>
        <w:r>
          <w:rPr>
            <w:noProof/>
            <w:webHidden/>
          </w:rPr>
          <w:instrText xml:space="preserve"> PAGEREF _Toc61801710 \h </w:instrText>
        </w:r>
        <w:r>
          <w:rPr>
            <w:noProof/>
            <w:webHidden/>
          </w:rPr>
        </w:r>
        <w:r>
          <w:rPr>
            <w:noProof/>
            <w:webHidden/>
          </w:rPr>
          <w:fldChar w:fldCharType="separate"/>
        </w:r>
        <w:r>
          <w:rPr>
            <w:noProof/>
            <w:webHidden/>
          </w:rPr>
          <w:t>5</w:t>
        </w:r>
        <w:r>
          <w:rPr>
            <w:noProof/>
            <w:webHidden/>
          </w:rPr>
          <w:fldChar w:fldCharType="end"/>
        </w:r>
      </w:hyperlink>
    </w:p>
    <w:p w14:paraId="013B7788" w14:textId="75C79DBF" w:rsidR="003815B0" w:rsidRDefault="003815B0">
      <w:pPr>
        <w:pStyle w:val="Verzeichnis2"/>
        <w:rPr>
          <w:rFonts w:asciiTheme="minorHAnsi" w:eastAsiaTheme="minorEastAsia" w:hAnsiTheme="minorHAnsi" w:cstheme="minorBidi"/>
          <w:noProof/>
          <w:kern w:val="0"/>
        </w:rPr>
      </w:pPr>
      <w:hyperlink w:anchor="_Toc61801711" w:history="1">
        <w:r w:rsidRPr="00F61525">
          <w:rPr>
            <w:rStyle w:val="Hyperlink"/>
            <w:noProof/>
            <w14:scene3d>
              <w14:camera w14:prst="orthographicFront"/>
              <w14:lightRig w14:rig="threePt" w14:dir="t">
                <w14:rot w14:lat="0" w14:lon="0" w14:rev="0"/>
              </w14:lightRig>
            </w14:scene3d>
          </w:rPr>
          <w:t>1.2</w:t>
        </w:r>
        <w:r w:rsidRPr="00F61525">
          <w:rPr>
            <w:rStyle w:val="Hyperlink"/>
            <w:noProof/>
          </w:rPr>
          <w:t xml:space="preserve"> Detaillierte Aufgabenstellung</w:t>
        </w:r>
        <w:r>
          <w:rPr>
            <w:noProof/>
            <w:webHidden/>
          </w:rPr>
          <w:tab/>
        </w:r>
        <w:r>
          <w:rPr>
            <w:noProof/>
            <w:webHidden/>
          </w:rPr>
          <w:fldChar w:fldCharType="begin"/>
        </w:r>
        <w:r>
          <w:rPr>
            <w:noProof/>
            <w:webHidden/>
          </w:rPr>
          <w:instrText xml:space="preserve"> PAGEREF _Toc61801711 \h </w:instrText>
        </w:r>
        <w:r>
          <w:rPr>
            <w:noProof/>
            <w:webHidden/>
          </w:rPr>
        </w:r>
        <w:r>
          <w:rPr>
            <w:noProof/>
            <w:webHidden/>
          </w:rPr>
          <w:fldChar w:fldCharType="separate"/>
        </w:r>
        <w:r>
          <w:rPr>
            <w:noProof/>
            <w:webHidden/>
          </w:rPr>
          <w:t>5</w:t>
        </w:r>
        <w:r>
          <w:rPr>
            <w:noProof/>
            <w:webHidden/>
          </w:rPr>
          <w:fldChar w:fldCharType="end"/>
        </w:r>
      </w:hyperlink>
    </w:p>
    <w:p w14:paraId="61655593" w14:textId="058F2F4F" w:rsidR="003815B0" w:rsidRDefault="003815B0">
      <w:pPr>
        <w:pStyle w:val="Verzeichnis3"/>
        <w:rPr>
          <w:rFonts w:asciiTheme="minorHAnsi" w:eastAsiaTheme="minorEastAsia" w:hAnsiTheme="minorHAnsi" w:cstheme="minorBidi"/>
          <w:noProof/>
          <w:kern w:val="0"/>
        </w:rPr>
      </w:pPr>
      <w:hyperlink w:anchor="_Toc61801712" w:history="1">
        <w:r w:rsidRPr="00F61525">
          <w:rPr>
            <w:rStyle w:val="Hyperlink"/>
            <w:noProof/>
          </w:rPr>
          <w:t>1.2.1 Anforderungen</w:t>
        </w:r>
        <w:r>
          <w:rPr>
            <w:noProof/>
            <w:webHidden/>
          </w:rPr>
          <w:tab/>
        </w:r>
        <w:r>
          <w:rPr>
            <w:noProof/>
            <w:webHidden/>
          </w:rPr>
          <w:fldChar w:fldCharType="begin"/>
        </w:r>
        <w:r>
          <w:rPr>
            <w:noProof/>
            <w:webHidden/>
          </w:rPr>
          <w:instrText xml:space="preserve"> PAGEREF _Toc61801712 \h </w:instrText>
        </w:r>
        <w:r>
          <w:rPr>
            <w:noProof/>
            <w:webHidden/>
          </w:rPr>
        </w:r>
        <w:r>
          <w:rPr>
            <w:noProof/>
            <w:webHidden/>
          </w:rPr>
          <w:fldChar w:fldCharType="separate"/>
        </w:r>
        <w:r>
          <w:rPr>
            <w:noProof/>
            <w:webHidden/>
          </w:rPr>
          <w:t>5</w:t>
        </w:r>
        <w:r>
          <w:rPr>
            <w:noProof/>
            <w:webHidden/>
          </w:rPr>
          <w:fldChar w:fldCharType="end"/>
        </w:r>
      </w:hyperlink>
    </w:p>
    <w:p w14:paraId="0790D8F3" w14:textId="79D896CA" w:rsidR="003815B0" w:rsidRDefault="003815B0">
      <w:pPr>
        <w:pStyle w:val="Verzeichnis2"/>
        <w:rPr>
          <w:rFonts w:asciiTheme="minorHAnsi" w:eastAsiaTheme="minorEastAsia" w:hAnsiTheme="minorHAnsi" w:cstheme="minorBidi"/>
          <w:noProof/>
          <w:kern w:val="0"/>
        </w:rPr>
      </w:pPr>
      <w:hyperlink w:anchor="_Toc61801713" w:history="1">
        <w:r w:rsidRPr="00F61525">
          <w:rPr>
            <w:rStyle w:val="Hyperlink"/>
            <w:noProof/>
            <w14:scene3d>
              <w14:camera w14:prst="orthographicFront"/>
              <w14:lightRig w14:rig="threePt" w14:dir="t">
                <w14:rot w14:lat="0" w14:lon="0" w14:rev="0"/>
              </w14:lightRig>
            </w14:scene3d>
          </w:rPr>
          <w:t>1.3</w:t>
        </w:r>
        <w:r w:rsidRPr="00F61525">
          <w:rPr>
            <w:rStyle w:val="Hyperlink"/>
            <w:noProof/>
          </w:rPr>
          <w:t xml:space="preserve"> Vorgaben</w:t>
        </w:r>
        <w:r>
          <w:rPr>
            <w:noProof/>
            <w:webHidden/>
          </w:rPr>
          <w:tab/>
        </w:r>
        <w:r>
          <w:rPr>
            <w:noProof/>
            <w:webHidden/>
          </w:rPr>
          <w:fldChar w:fldCharType="begin"/>
        </w:r>
        <w:r>
          <w:rPr>
            <w:noProof/>
            <w:webHidden/>
          </w:rPr>
          <w:instrText xml:space="preserve"> PAGEREF _Toc61801713 \h </w:instrText>
        </w:r>
        <w:r>
          <w:rPr>
            <w:noProof/>
            <w:webHidden/>
          </w:rPr>
        </w:r>
        <w:r>
          <w:rPr>
            <w:noProof/>
            <w:webHidden/>
          </w:rPr>
          <w:fldChar w:fldCharType="separate"/>
        </w:r>
        <w:r>
          <w:rPr>
            <w:noProof/>
            <w:webHidden/>
          </w:rPr>
          <w:t>5</w:t>
        </w:r>
        <w:r>
          <w:rPr>
            <w:noProof/>
            <w:webHidden/>
          </w:rPr>
          <w:fldChar w:fldCharType="end"/>
        </w:r>
      </w:hyperlink>
    </w:p>
    <w:p w14:paraId="5ADF9A79" w14:textId="25B66B18" w:rsidR="003815B0" w:rsidRDefault="003815B0">
      <w:pPr>
        <w:pStyle w:val="Verzeichnis2"/>
        <w:rPr>
          <w:rFonts w:asciiTheme="minorHAnsi" w:eastAsiaTheme="minorEastAsia" w:hAnsiTheme="minorHAnsi" w:cstheme="minorBidi"/>
          <w:noProof/>
          <w:kern w:val="0"/>
        </w:rPr>
      </w:pPr>
      <w:hyperlink w:anchor="_Toc61801714" w:history="1">
        <w:r w:rsidRPr="00F61525">
          <w:rPr>
            <w:rStyle w:val="Hyperlink"/>
            <w:noProof/>
            <w14:scene3d>
              <w14:camera w14:prst="orthographicFront"/>
              <w14:lightRig w14:rig="threePt" w14:dir="t">
                <w14:rot w14:lat="0" w14:lon="0" w14:rev="0"/>
              </w14:lightRig>
            </w14:scene3d>
          </w:rPr>
          <w:t>1.4</w:t>
        </w:r>
        <w:r w:rsidRPr="00F61525">
          <w:rPr>
            <w:rStyle w:val="Hyperlink"/>
            <w:noProof/>
          </w:rPr>
          <w:t xml:space="preserve"> User Input</w:t>
        </w:r>
        <w:r>
          <w:rPr>
            <w:noProof/>
            <w:webHidden/>
          </w:rPr>
          <w:tab/>
        </w:r>
        <w:r>
          <w:rPr>
            <w:noProof/>
            <w:webHidden/>
          </w:rPr>
          <w:fldChar w:fldCharType="begin"/>
        </w:r>
        <w:r>
          <w:rPr>
            <w:noProof/>
            <w:webHidden/>
          </w:rPr>
          <w:instrText xml:space="preserve"> PAGEREF _Toc61801714 \h </w:instrText>
        </w:r>
        <w:r>
          <w:rPr>
            <w:noProof/>
            <w:webHidden/>
          </w:rPr>
        </w:r>
        <w:r>
          <w:rPr>
            <w:noProof/>
            <w:webHidden/>
          </w:rPr>
          <w:fldChar w:fldCharType="separate"/>
        </w:r>
        <w:r>
          <w:rPr>
            <w:noProof/>
            <w:webHidden/>
          </w:rPr>
          <w:t>5</w:t>
        </w:r>
        <w:r>
          <w:rPr>
            <w:noProof/>
            <w:webHidden/>
          </w:rPr>
          <w:fldChar w:fldCharType="end"/>
        </w:r>
      </w:hyperlink>
    </w:p>
    <w:p w14:paraId="4F35F6A3" w14:textId="55892B6D" w:rsidR="003815B0" w:rsidRDefault="003815B0">
      <w:pPr>
        <w:pStyle w:val="Verzeichnis2"/>
        <w:rPr>
          <w:rFonts w:asciiTheme="minorHAnsi" w:eastAsiaTheme="minorEastAsia" w:hAnsiTheme="minorHAnsi" w:cstheme="minorBidi"/>
          <w:noProof/>
          <w:kern w:val="0"/>
        </w:rPr>
      </w:pPr>
      <w:hyperlink w:anchor="_Toc61801715" w:history="1">
        <w:r w:rsidRPr="00F61525">
          <w:rPr>
            <w:rStyle w:val="Hyperlink"/>
            <w:noProof/>
            <w14:scene3d>
              <w14:camera w14:prst="orthographicFront"/>
              <w14:lightRig w14:rig="threePt" w14:dir="t">
                <w14:rot w14:lat="0" w14:lon="0" w14:rev="0"/>
              </w14:lightRig>
            </w14:scene3d>
          </w:rPr>
          <w:t>1.5</w:t>
        </w:r>
        <w:r w:rsidRPr="00F61525">
          <w:rPr>
            <w:rStyle w:val="Hyperlink"/>
            <w:noProof/>
          </w:rPr>
          <w:t xml:space="preserve"> Vorgehen</w:t>
        </w:r>
        <w:r>
          <w:rPr>
            <w:noProof/>
            <w:webHidden/>
          </w:rPr>
          <w:tab/>
        </w:r>
        <w:r>
          <w:rPr>
            <w:noProof/>
            <w:webHidden/>
          </w:rPr>
          <w:fldChar w:fldCharType="begin"/>
        </w:r>
        <w:r>
          <w:rPr>
            <w:noProof/>
            <w:webHidden/>
          </w:rPr>
          <w:instrText xml:space="preserve"> PAGEREF _Toc61801715 \h </w:instrText>
        </w:r>
        <w:r>
          <w:rPr>
            <w:noProof/>
            <w:webHidden/>
          </w:rPr>
        </w:r>
        <w:r>
          <w:rPr>
            <w:noProof/>
            <w:webHidden/>
          </w:rPr>
          <w:fldChar w:fldCharType="separate"/>
        </w:r>
        <w:r>
          <w:rPr>
            <w:noProof/>
            <w:webHidden/>
          </w:rPr>
          <w:t>6</w:t>
        </w:r>
        <w:r>
          <w:rPr>
            <w:noProof/>
            <w:webHidden/>
          </w:rPr>
          <w:fldChar w:fldCharType="end"/>
        </w:r>
      </w:hyperlink>
    </w:p>
    <w:p w14:paraId="6443AD85" w14:textId="2BCEA850" w:rsidR="003815B0" w:rsidRDefault="003815B0">
      <w:pPr>
        <w:pStyle w:val="Verzeichnis3"/>
        <w:rPr>
          <w:rFonts w:asciiTheme="minorHAnsi" w:eastAsiaTheme="minorEastAsia" w:hAnsiTheme="minorHAnsi" w:cstheme="minorBidi"/>
          <w:noProof/>
          <w:kern w:val="0"/>
        </w:rPr>
      </w:pPr>
      <w:hyperlink w:anchor="_Toc61801716" w:history="1">
        <w:r w:rsidRPr="00F61525">
          <w:rPr>
            <w:rStyle w:val="Hyperlink"/>
            <w:noProof/>
          </w:rPr>
          <w:t>1.5.1 Analyse</w:t>
        </w:r>
        <w:r>
          <w:rPr>
            <w:noProof/>
            <w:webHidden/>
          </w:rPr>
          <w:tab/>
        </w:r>
        <w:r>
          <w:rPr>
            <w:noProof/>
            <w:webHidden/>
          </w:rPr>
          <w:fldChar w:fldCharType="begin"/>
        </w:r>
        <w:r>
          <w:rPr>
            <w:noProof/>
            <w:webHidden/>
          </w:rPr>
          <w:instrText xml:space="preserve"> PAGEREF _Toc61801716 \h </w:instrText>
        </w:r>
        <w:r>
          <w:rPr>
            <w:noProof/>
            <w:webHidden/>
          </w:rPr>
        </w:r>
        <w:r>
          <w:rPr>
            <w:noProof/>
            <w:webHidden/>
          </w:rPr>
          <w:fldChar w:fldCharType="separate"/>
        </w:r>
        <w:r>
          <w:rPr>
            <w:noProof/>
            <w:webHidden/>
          </w:rPr>
          <w:t>6</w:t>
        </w:r>
        <w:r>
          <w:rPr>
            <w:noProof/>
            <w:webHidden/>
          </w:rPr>
          <w:fldChar w:fldCharType="end"/>
        </w:r>
      </w:hyperlink>
    </w:p>
    <w:p w14:paraId="1364AD26" w14:textId="336F71E4" w:rsidR="003815B0" w:rsidRDefault="003815B0">
      <w:pPr>
        <w:pStyle w:val="Verzeichnis3"/>
        <w:rPr>
          <w:rFonts w:asciiTheme="minorHAnsi" w:eastAsiaTheme="minorEastAsia" w:hAnsiTheme="minorHAnsi" w:cstheme="minorBidi"/>
          <w:noProof/>
          <w:kern w:val="0"/>
        </w:rPr>
      </w:pPr>
      <w:hyperlink w:anchor="_Toc61801717" w:history="1">
        <w:r w:rsidRPr="00F61525">
          <w:rPr>
            <w:rStyle w:val="Hyperlink"/>
            <w:noProof/>
          </w:rPr>
          <w:t>1.5.2 Implementierung</w:t>
        </w:r>
        <w:r>
          <w:rPr>
            <w:noProof/>
            <w:webHidden/>
          </w:rPr>
          <w:tab/>
        </w:r>
        <w:r>
          <w:rPr>
            <w:noProof/>
            <w:webHidden/>
          </w:rPr>
          <w:fldChar w:fldCharType="begin"/>
        </w:r>
        <w:r>
          <w:rPr>
            <w:noProof/>
            <w:webHidden/>
          </w:rPr>
          <w:instrText xml:space="preserve"> PAGEREF _Toc61801717 \h </w:instrText>
        </w:r>
        <w:r>
          <w:rPr>
            <w:noProof/>
            <w:webHidden/>
          </w:rPr>
        </w:r>
        <w:r>
          <w:rPr>
            <w:noProof/>
            <w:webHidden/>
          </w:rPr>
          <w:fldChar w:fldCharType="separate"/>
        </w:r>
        <w:r>
          <w:rPr>
            <w:noProof/>
            <w:webHidden/>
          </w:rPr>
          <w:t>6</w:t>
        </w:r>
        <w:r>
          <w:rPr>
            <w:noProof/>
            <w:webHidden/>
          </w:rPr>
          <w:fldChar w:fldCharType="end"/>
        </w:r>
      </w:hyperlink>
    </w:p>
    <w:p w14:paraId="18533884" w14:textId="4CC68B0F" w:rsidR="003815B0" w:rsidRDefault="003815B0">
      <w:pPr>
        <w:pStyle w:val="Verzeichnis3"/>
        <w:rPr>
          <w:rFonts w:asciiTheme="minorHAnsi" w:eastAsiaTheme="minorEastAsia" w:hAnsiTheme="minorHAnsi" w:cstheme="minorBidi"/>
          <w:noProof/>
          <w:kern w:val="0"/>
        </w:rPr>
      </w:pPr>
      <w:hyperlink w:anchor="_Toc61801718" w:history="1">
        <w:r w:rsidRPr="00F61525">
          <w:rPr>
            <w:rStyle w:val="Hyperlink"/>
            <w:noProof/>
          </w:rPr>
          <w:t>1.5.3 Source Code Verwaltung und Hilfestellungen</w:t>
        </w:r>
        <w:r>
          <w:rPr>
            <w:noProof/>
            <w:webHidden/>
          </w:rPr>
          <w:tab/>
        </w:r>
        <w:r>
          <w:rPr>
            <w:noProof/>
            <w:webHidden/>
          </w:rPr>
          <w:fldChar w:fldCharType="begin"/>
        </w:r>
        <w:r>
          <w:rPr>
            <w:noProof/>
            <w:webHidden/>
          </w:rPr>
          <w:instrText xml:space="preserve"> PAGEREF _Toc61801718 \h </w:instrText>
        </w:r>
        <w:r>
          <w:rPr>
            <w:noProof/>
            <w:webHidden/>
          </w:rPr>
        </w:r>
        <w:r>
          <w:rPr>
            <w:noProof/>
            <w:webHidden/>
          </w:rPr>
          <w:fldChar w:fldCharType="separate"/>
        </w:r>
        <w:r>
          <w:rPr>
            <w:noProof/>
            <w:webHidden/>
          </w:rPr>
          <w:t>6</w:t>
        </w:r>
        <w:r>
          <w:rPr>
            <w:noProof/>
            <w:webHidden/>
          </w:rPr>
          <w:fldChar w:fldCharType="end"/>
        </w:r>
      </w:hyperlink>
    </w:p>
    <w:p w14:paraId="4BABCBC9" w14:textId="43EC2047" w:rsidR="003815B0" w:rsidRDefault="003815B0">
      <w:pPr>
        <w:pStyle w:val="Verzeichnis2"/>
        <w:rPr>
          <w:rFonts w:asciiTheme="minorHAnsi" w:eastAsiaTheme="minorEastAsia" w:hAnsiTheme="minorHAnsi" w:cstheme="minorBidi"/>
          <w:noProof/>
          <w:kern w:val="0"/>
        </w:rPr>
      </w:pPr>
      <w:hyperlink w:anchor="_Toc61801719" w:history="1">
        <w:r w:rsidRPr="00F61525">
          <w:rPr>
            <w:rStyle w:val="Hyperlink"/>
            <w:noProof/>
            <w14:scene3d>
              <w14:camera w14:prst="orthographicFront"/>
              <w14:lightRig w14:rig="threePt" w14:dir="t">
                <w14:rot w14:lat="0" w14:lon="0" w14:rev="0"/>
              </w14:lightRig>
            </w14:scene3d>
          </w:rPr>
          <w:t>1.6</w:t>
        </w:r>
        <w:r w:rsidRPr="00F61525">
          <w:rPr>
            <w:rStyle w:val="Hyperlink"/>
            <w:noProof/>
          </w:rPr>
          <w:t xml:space="preserve"> Bewertung</w:t>
        </w:r>
        <w:r>
          <w:rPr>
            <w:noProof/>
            <w:webHidden/>
          </w:rPr>
          <w:tab/>
        </w:r>
        <w:r>
          <w:rPr>
            <w:noProof/>
            <w:webHidden/>
          </w:rPr>
          <w:fldChar w:fldCharType="begin"/>
        </w:r>
        <w:r>
          <w:rPr>
            <w:noProof/>
            <w:webHidden/>
          </w:rPr>
          <w:instrText xml:space="preserve"> PAGEREF _Toc61801719 \h </w:instrText>
        </w:r>
        <w:r>
          <w:rPr>
            <w:noProof/>
            <w:webHidden/>
          </w:rPr>
        </w:r>
        <w:r>
          <w:rPr>
            <w:noProof/>
            <w:webHidden/>
          </w:rPr>
          <w:fldChar w:fldCharType="separate"/>
        </w:r>
        <w:r>
          <w:rPr>
            <w:noProof/>
            <w:webHidden/>
          </w:rPr>
          <w:t>6</w:t>
        </w:r>
        <w:r>
          <w:rPr>
            <w:noProof/>
            <w:webHidden/>
          </w:rPr>
          <w:fldChar w:fldCharType="end"/>
        </w:r>
      </w:hyperlink>
    </w:p>
    <w:p w14:paraId="18B5C1D4" w14:textId="747AA177" w:rsidR="003815B0" w:rsidRDefault="003815B0">
      <w:pPr>
        <w:pStyle w:val="Verzeichnis6"/>
        <w:rPr>
          <w:rFonts w:asciiTheme="minorHAnsi" w:eastAsiaTheme="minorEastAsia" w:hAnsiTheme="minorHAnsi" w:cstheme="minorBidi"/>
          <w:noProof/>
          <w:kern w:val="0"/>
        </w:rPr>
      </w:pPr>
      <w:hyperlink w:anchor="_Toc61801720" w:history="1">
        <w:r w:rsidRPr="00F61525">
          <w:rPr>
            <w:rStyle w:val="Hyperlink"/>
            <w:noProof/>
          </w:rPr>
          <w:t>Teil 2</w:t>
        </w:r>
      </w:hyperlink>
    </w:p>
    <w:p w14:paraId="0FD99366" w14:textId="7A2DC751" w:rsidR="003815B0" w:rsidRDefault="003815B0">
      <w:pPr>
        <w:pStyle w:val="Verzeichnis1"/>
        <w:rPr>
          <w:rFonts w:asciiTheme="minorHAnsi" w:eastAsiaTheme="minorEastAsia" w:hAnsiTheme="minorHAnsi" w:cstheme="minorBidi"/>
          <w:b w:val="0"/>
          <w:noProof/>
          <w:kern w:val="0"/>
        </w:rPr>
      </w:pPr>
      <w:hyperlink w:anchor="_Toc61801721" w:history="1">
        <w:r w:rsidRPr="00F61525">
          <w:rPr>
            <w:rStyle w:val="Hyperlink"/>
            <w:noProof/>
          </w:rPr>
          <w:t>1 Analyse</w:t>
        </w:r>
        <w:r>
          <w:rPr>
            <w:noProof/>
            <w:webHidden/>
          </w:rPr>
          <w:tab/>
        </w:r>
        <w:r>
          <w:rPr>
            <w:noProof/>
            <w:webHidden/>
          </w:rPr>
          <w:fldChar w:fldCharType="begin"/>
        </w:r>
        <w:r>
          <w:rPr>
            <w:noProof/>
            <w:webHidden/>
          </w:rPr>
          <w:instrText xml:space="preserve"> PAGEREF _Toc61801721 \h </w:instrText>
        </w:r>
        <w:r>
          <w:rPr>
            <w:noProof/>
            <w:webHidden/>
          </w:rPr>
        </w:r>
        <w:r>
          <w:rPr>
            <w:noProof/>
            <w:webHidden/>
          </w:rPr>
          <w:fldChar w:fldCharType="separate"/>
        </w:r>
        <w:r>
          <w:rPr>
            <w:noProof/>
            <w:webHidden/>
          </w:rPr>
          <w:t>7</w:t>
        </w:r>
        <w:r>
          <w:rPr>
            <w:noProof/>
            <w:webHidden/>
          </w:rPr>
          <w:fldChar w:fldCharType="end"/>
        </w:r>
      </w:hyperlink>
    </w:p>
    <w:p w14:paraId="28F85811" w14:textId="58B5E832" w:rsidR="003815B0" w:rsidRDefault="003815B0">
      <w:pPr>
        <w:pStyle w:val="Verzeichnis2"/>
        <w:rPr>
          <w:rFonts w:asciiTheme="minorHAnsi" w:eastAsiaTheme="minorEastAsia" w:hAnsiTheme="minorHAnsi" w:cstheme="minorBidi"/>
          <w:noProof/>
          <w:kern w:val="0"/>
        </w:rPr>
      </w:pPr>
      <w:hyperlink w:anchor="_Toc61801722" w:history="1">
        <w:r w:rsidRPr="00F61525">
          <w:rPr>
            <w:rStyle w:val="Hyperlink"/>
            <w:noProof/>
            <w14:scene3d>
              <w14:camera w14:prst="orthographicFront"/>
              <w14:lightRig w14:rig="threePt" w14:dir="t">
                <w14:rot w14:lat="0" w14:lon="0" w14:rev="0"/>
              </w14:lightRig>
            </w14:scene3d>
          </w:rPr>
          <w:t>1.1</w:t>
        </w:r>
        <w:r w:rsidRPr="00F61525">
          <w:rPr>
            <w:rStyle w:val="Hyperlink"/>
            <w:noProof/>
          </w:rPr>
          <w:t xml:space="preserve"> Grundüberlegungen</w:t>
        </w:r>
        <w:r>
          <w:rPr>
            <w:noProof/>
            <w:webHidden/>
          </w:rPr>
          <w:tab/>
        </w:r>
        <w:r>
          <w:rPr>
            <w:noProof/>
            <w:webHidden/>
          </w:rPr>
          <w:fldChar w:fldCharType="begin"/>
        </w:r>
        <w:r>
          <w:rPr>
            <w:noProof/>
            <w:webHidden/>
          </w:rPr>
          <w:instrText xml:space="preserve"> PAGEREF _Toc61801722 \h </w:instrText>
        </w:r>
        <w:r>
          <w:rPr>
            <w:noProof/>
            <w:webHidden/>
          </w:rPr>
        </w:r>
        <w:r>
          <w:rPr>
            <w:noProof/>
            <w:webHidden/>
          </w:rPr>
          <w:fldChar w:fldCharType="separate"/>
        </w:r>
        <w:r>
          <w:rPr>
            <w:noProof/>
            <w:webHidden/>
          </w:rPr>
          <w:t>7</w:t>
        </w:r>
        <w:r>
          <w:rPr>
            <w:noProof/>
            <w:webHidden/>
          </w:rPr>
          <w:fldChar w:fldCharType="end"/>
        </w:r>
      </w:hyperlink>
    </w:p>
    <w:p w14:paraId="5A575DDD" w14:textId="1DDB0280" w:rsidR="003815B0" w:rsidRDefault="003815B0">
      <w:pPr>
        <w:pStyle w:val="Verzeichnis1"/>
        <w:rPr>
          <w:rFonts w:asciiTheme="minorHAnsi" w:eastAsiaTheme="minorEastAsia" w:hAnsiTheme="minorHAnsi" w:cstheme="minorBidi"/>
          <w:b w:val="0"/>
          <w:noProof/>
          <w:kern w:val="0"/>
        </w:rPr>
      </w:pPr>
      <w:hyperlink w:anchor="_Toc61801723" w:history="1">
        <w:r w:rsidRPr="00F61525">
          <w:rPr>
            <w:rStyle w:val="Hyperlink"/>
            <w:noProof/>
          </w:rPr>
          <w:t>2 UML-Diagramm</w:t>
        </w:r>
        <w:r>
          <w:rPr>
            <w:noProof/>
            <w:webHidden/>
          </w:rPr>
          <w:tab/>
        </w:r>
        <w:r>
          <w:rPr>
            <w:noProof/>
            <w:webHidden/>
          </w:rPr>
          <w:fldChar w:fldCharType="begin"/>
        </w:r>
        <w:r>
          <w:rPr>
            <w:noProof/>
            <w:webHidden/>
          </w:rPr>
          <w:instrText xml:space="preserve"> PAGEREF _Toc61801723 \h </w:instrText>
        </w:r>
        <w:r>
          <w:rPr>
            <w:noProof/>
            <w:webHidden/>
          </w:rPr>
        </w:r>
        <w:r>
          <w:rPr>
            <w:noProof/>
            <w:webHidden/>
          </w:rPr>
          <w:fldChar w:fldCharType="separate"/>
        </w:r>
        <w:r>
          <w:rPr>
            <w:noProof/>
            <w:webHidden/>
          </w:rPr>
          <w:t>8</w:t>
        </w:r>
        <w:r>
          <w:rPr>
            <w:noProof/>
            <w:webHidden/>
          </w:rPr>
          <w:fldChar w:fldCharType="end"/>
        </w:r>
      </w:hyperlink>
    </w:p>
    <w:p w14:paraId="64B8D162" w14:textId="49AFD6CB" w:rsidR="003815B0" w:rsidRDefault="003815B0">
      <w:pPr>
        <w:pStyle w:val="Verzeichnis1"/>
        <w:rPr>
          <w:rFonts w:asciiTheme="minorHAnsi" w:eastAsiaTheme="minorEastAsia" w:hAnsiTheme="minorHAnsi" w:cstheme="minorBidi"/>
          <w:b w:val="0"/>
          <w:noProof/>
          <w:kern w:val="0"/>
        </w:rPr>
      </w:pPr>
      <w:hyperlink w:anchor="_Toc61801724" w:history="1">
        <w:r w:rsidRPr="00F61525">
          <w:rPr>
            <w:rStyle w:val="Hyperlink"/>
            <w:noProof/>
          </w:rPr>
          <w:t>3 Flussdiagramm</w:t>
        </w:r>
        <w:r>
          <w:rPr>
            <w:noProof/>
            <w:webHidden/>
          </w:rPr>
          <w:tab/>
        </w:r>
        <w:r>
          <w:rPr>
            <w:noProof/>
            <w:webHidden/>
          </w:rPr>
          <w:fldChar w:fldCharType="begin"/>
        </w:r>
        <w:r>
          <w:rPr>
            <w:noProof/>
            <w:webHidden/>
          </w:rPr>
          <w:instrText xml:space="preserve"> PAGEREF _Toc61801724 \h </w:instrText>
        </w:r>
        <w:r>
          <w:rPr>
            <w:noProof/>
            <w:webHidden/>
          </w:rPr>
        </w:r>
        <w:r>
          <w:rPr>
            <w:noProof/>
            <w:webHidden/>
          </w:rPr>
          <w:fldChar w:fldCharType="separate"/>
        </w:r>
        <w:r>
          <w:rPr>
            <w:noProof/>
            <w:webHidden/>
          </w:rPr>
          <w:t>9</w:t>
        </w:r>
        <w:r>
          <w:rPr>
            <w:noProof/>
            <w:webHidden/>
          </w:rPr>
          <w:fldChar w:fldCharType="end"/>
        </w:r>
      </w:hyperlink>
    </w:p>
    <w:p w14:paraId="21457E3C" w14:textId="70DC81EB" w:rsidR="003815B0" w:rsidRDefault="003815B0">
      <w:pPr>
        <w:pStyle w:val="Verzeichnis1"/>
        <w:rPr>
          <w:rFonts w:asciiTheme="minorHAnsi" w:eastAsiaTheme="minorEastAsia" w:hAnsiTheme="minorHAnsi" w:cstheme="minorBidi"/>
          <w:b w:val="0"/>
          <w:noProof/>
          <w:kern w:val="0"/>
        </w:rPr>
      </w:pPr>
      <w:hyperlink w:anchor="_Toc61801725" w:history="1">
        <w:r w:rsidRPr="00F61525">
          <w:rPr>
            <w:rStyle w:val="Hyperlink"/>
            <w:noProof/>
          </w:rPr>
          <w:t>4 Funktionen</w:t>
        </w:r>
        <w:r>
          <w:rPr>
            <w:noProof/>
            <w:webHidden/>
          </w:rPr>
          <w:tab/>
        </w:r>
        <w:r>
          <w:rPr>
            <w:noProof/>
            <w:webHidden/>
          </w:rPr>
          <w:fldChar w:fldCharType="begin"/>
        </w:r>
        <w:r>
          <w:rPr>
            <w:noProof/>
            <w:webHidden/>
          </w:rPr>
          <w:instrText xml:space="preserve"> PAGEREF _Toc61801725 \h </w:instrText>
        </w:r>
        <w:r>
          <w:rPr>
            <w:noProof/>
            <w:webHidden/>
          </w:rPr>
        </w:r>
        <w:r>
          <w:rPr>
            <w:noProof/>
            <w:webHidden/>
          </w:rPr>
          <w:fldChar w:fldCharType="separate"/>
        </w:r>
        <w:r>
          <w:rPr>
            <w:noProof/>
            <w:webHidden/>
          </w:rPr>
          <w:t>10</w:t>
        </w:r>
        <w:r>
          <w:rPr>
            <w:noProof/>
            <w:webHidden/>
          </w:rPr>
          <w:fldChar w:fldCharType="end"/>
        </w:r>
      </w:hyperlink>
    </w:p>
    <w:p w14:paraId="02089147" w14:textId="7C37B2C0" w:rsidR="003815B0" w:rsidRDefault="003815B0">
      <w:pPr>
        <w:pStyle w:val="Verzeichnis2"/>
        <w:rPr>
          <w:rFonts w:asciiTheme="minorHAnsi" w:eastAsiaTheme="minorEastAsia" w:hAnsiTheme="minorHAnsi" w:cstheme="minorBidi"/>
          <w:noProof/>
          <w:kern w:val="0"/>
        </w:rPr>
      </w:pPr>
      <w:hyperlink w:anchor="_Toc61801726" w:history="1">
        <w:r w:rsidRPr="00F61525">
          <w:rPr>
            <w:rStyle w:val="Hyperlink"/>
            <w:noProof/>
            <w:lang w:val="en-US"/>
            <w14:scene3d>
              <w14:camera w14:prst="orthographicFront"/>
              <w14:lightRig w14:rig="threePt" w14:dir="t">
                <w14:rot w14:lat="0" w14:lon="0" w14:rev="0"/>
              </w14:lightRig>
            </w14:scene3d>
          </w:rPr>
          <w:t>4.1</w:t>
        </w:r>
        <w:r w:rsidRPr="00F61525">
          <w:rPr>
            <w:rStyle w:val="Hyperlink"/>
            <w:noProof/>
            <w:lang w:val="en-US"/>
          </w:rPr>
          <w:t xml:space="preserve"> CreateRandomNimNum</w:t>
        </w:r>
        <w:r>
          <w:rPr>
            <w:noProof/>
            <w:webHidden/>
          </w:rPr>
          <w:tab/>
        </w:r>
        <w:r>
          <w:rPr>
            <w:noProof/>
            <w:webHidden/>
          </w:rPr>
          <w:fldChar w:fldCharType="begin"/>
        </w:r>
        <w:r>
          <w:rPr>
            <w:noProof/>
            <w:webHidden/>
          </w:rPr>
          <w:instrText xml:space="preserve"> PAGEREF _Toc61801726 \h </w:instrText>
        </w:r>
        <w:r>
          <w:rPr>
            <w:noProof/>
            <w:webHidden/>
          </w:rPr>
        </w:r>
        <w:r>
          <w:rPr>
            <w:noProof/>
            <w:webHidden/>
          </w:rPr>
          <w:fldChar w:fldCharType="separate"/>
        </w:r>
        <w:r>
          <w:rPr>
            <w:noProof/>
            <w:webHidden/>
          </w:rPr>
          <w:t>10</w:t>
        </w:r>
        <w:r>
          <w:rPr>
            <w:noProof/>
            <w:webHidden/>
          </w:rPr>
          <w:fldChar w:fldCharType="end"/>
        </w:r>
      </w:hyperlink>
    </w:p>
    <w:p w14:paraId="1DB9FD3A" w14:textId="095031CD" w:rsidR="003815B0" w:rsidRDefault="003815B0">
      <w:pPr>
        <w:pStyle w:val="Verzeichnis2"/>
        <w:rPr>
          <w:rFonts w:asciiTheme="minorHAnsi" w:eastAsiaTheme="minorEastAsia" w:hAnsiTheme="minorHAnsi" w:cstheme="minorBidi"/>
          <w:noProof/>
          <w:kern w:val="0"/>
        </w:rPr>
      </w:pPr>
      <w:hyperlink w:anchor="_Toc61801727" w:history="1">
        <w:r w:rsidRPr="00F61525">
          <w:rPr>
            <w:rStyle w:val="Hyperlink"/>
            <w:noProof/>
            <w:lang w:val="en-US" w:eastAsia="en-US"/>
            <w14:scene3d>
              <w14:camera w14:prst="orthographicFront"/>
              <w14:lightRig w14:rig="threePt" w14:dir="t">
                <w14:rot w14:lat="0" w14:lon="0" w14:rev="0"/>
              </w14:lightRig>
            </w14:scene3d>
          </w:rPr>
          <w:t>4.2</w:t>
        </w:r>
        <w:r w:rsidRPr="00F61525">
          <w:rPr>
            <w:rStyle w:val="Hyperlink"/>
            <w:noProof/>
            <w:lang w:val="en-US"/>
          </w:rPr>
          <w:t xml:space="preserve"> ShowNimGame</w:t>
        </w:r>
        <w:r>
          <w:rPr>
            <w:noProof/>
            <w:webHidden/>
          </w:rPr>
          <w:tab/>
        </w:r>
        <w:r>
          <w:rPr>
            <w:noProof/>
            <w:webHidden/>
          </w:rPr>
          <w:fldChar w:fldCharType="begin"/>
        </w:r>
        <w:r>
          <w:rPr>
            <w:noProof/>
            <w:webHidden/>
          </w:rPr>
          <w:instrText xml:space="preserve"> PAGEREF _Toc61801727 \h </w:instrText>
        </w:r>
        <w:r>
          <w:rPr>
            <w:noProof/>
            <w:webHidden/>
          </w:rPr>
        </w:r>
        <w:r>
          <w:rPr>
            <w:noProof/>
            <w:webHidden/>
          </w:rPr>
          <w:fldChar w:fldCharType="separate"/>
        </w:r>
        <w:r>
          <w:rPr>
            <w:noProof/>
            <w:webHidden/>
          </w:rPr>
          <w:t>10</w:t>
        </w:r>
        <w:r>
          <w:rPr>
            <w:noProof/>
            <w:webHidden/>
          </w:rPr>
          <w:fldChar w:fldCharType="end"/>
        </w:r>
      </w:hyperlink>
    </w:p>
    <w:p w14:paraId="033468E7" w14:textId="2F5C2426" w:rsidR="003815B0" w:rsidRDefault="003815B0">
      <w:pPr>
        <w:pStyle w:val="Verzeichnis2"/>
        <w:rPr>
          <w:rFonts w:asciiTheme="minorHAnsi" w:eastAsiaTheme="minorEastAsia" w:hAnsiTheme="minorHAnsi" w:cstheme="minorBidi"/>
          <w:noProof/>
          <w:kern w:val="0"/>
        </w:rPr>
      </w:pPr>
      <w:hyperlink w:anchor="_Toc61801728" w:history="1">
        <w:r w:rsidRPr="00F61525">
          <w:rPr>
            <w:rStyle w:val="Hyperlink"/>
            <w:noProof/>
            <w:lang w:val="en-US" w:eastAsia="en-US"/>
            <w14:scene3d>
              <w14:camera w14:prst="orthographicFront"/>
              <w14:lightRig w14:rig="threePt" w14:dir="t">
                <w14:rot w14:lat="0" w14:lon="0" w14:rev="0"/>
              </w14:lightRig>
            </w14:scene3d>
          </w:rPr>
          <w:t>4.3</w:t>
        </w:r>
        <w:r w:rsidRPr="00F61525">
          <w:rPr>
            <w:rStyle w:val="Hyperlink"/>
            <w:noProof/>
            <w:lang w:val="en-US" w:eastAsia="en-US"/>
          </w:rPr>
          <w:t xml:space="preserve"> NewMove</w:t>
        </w:r>
        <w:r>
          <w:rPr>
            <w:noProof/>
            <w:webHidden/>
          </w:rPr>
          <w:tab/>
        </w:r>
        <w:r>
          <w:rPr>
            <w:noProof/>
            <w:webHidden/>
          </w:rPr>
          <w:fldChar w:fldCharType="begin"/>
        </w:r>
        <w:r>
          <w:rPr>
            <w:noProof/>
            <w:webHidden/>
          </w:rPr>
          <w:instrText xml:space="preserve"> PAGEREF _Toc61801728 \h </w:instrText>
        </w:r>
        <w:r>
          <w:rPr>
            <w:noProof/>
            <w:webHidden/>
          </w:rPr>
        </w:r>
        <w:r>
          <w:rPr>
            <w:noProof/>
            <w:webHidden/>
          </w:rPr>
          <w:fldChar w:fldCharType="separate"/>
        </w:r>
        <w:r>
          <w:rPr>
            <w:noProof/>
            <w:webHidden/>
          </w:rPr>
          <w:t>11</w:t>
        </w:r>
        <w:r>
          <w:rPr>
            <w:noProof/>
            <w:webHidden/>
          </w:rPr>
          <w:fldChar w:fldCharType="end"/>
        </w:r>
      </w:hyperlink>
    </w:p>
    <w:p w14:paraId="0CA90D55" w14:textId="3CA8DB3C" w:rsidR="003815B0" w:rsidRDefault="003815B0">
      <w:pPr>
        <w:pStyle w:val="Verzeichnis2"/>
        <w:rPr>
          <w:rFonts w:asciiTheme="minorHAnsi" w:eastAsiaTheme="minorEastAsia" w:hAnsiTheme="minorHAnsi" w:cstheme="minorBidi"/>
          <w:noProof/>
          <w:kern w:val="0"/>
        </w:rPr>
      </w:pPr>
      <w:hyperlink w:anchor="_Toc61801729" w:history="1">
        <w:r w:rsidRPr="00F61525">
          <w:rPr>
            <w:rStyle w:val="Hyperlink"/>
            <w:noProof/>
            <w:lang w:val="en-US" w:eastAsia="en-US"/>
            <w14:scene3d>
              <w14:camera w14:prst="orthographicFront"/>
              <w14:lightRig w14:rig="threePt" w14:dir="t">
                <w14:rot w14:lat="0" w14:lon="0" w14:rev="0"/>
              </w14:lightRig>
            </w14:scene3d>
          </w:rPr>
          <w:t>4.4</w:t>
        </w:r>
        <w:r w:rsidRPr="00F61525">
          <w:rPr>
            <w:rStyle w:val="Hyperlink"/>
            <w:noProof/>
            <w:lang w:val="en-US" w:eastAsia="en-US"/>
          </w:rPr>
          <w:t xml:space="preserve"> AskPlayer</w:t>
        </w:r>
        <w:r>
          <w:rPr>
            <w:noProof/>
            <w:webHidden/>
          </w:rPr>
          <w:tab/>
        </w:r>
        <w:r>
          <w:rPr>
            <w:noProof/>
            <w:webHidden/>
          </w:rPr>
          <w:fldChar w:fldCharType="begin"/>
        </w:r>
        <w:r>
          <w:rPr>
            <w:noProof/>
            <w:webHidden/>
          </w:rPr>
          <w:instrText xml:space="preserve"> PAGEREF _Toc61801729 \h </w:instrText>
        </w:r>
        <w:r>
          <w:rPr>
            <w:noProof/>
            <w:webHidden/>
          </w:rPr>
        </w:r>
        <w:r>
          <w:rPr>
            <w:noProof/>
            <w:webHidden/>
          </w:rPr>
          <w:fldChar w:fldCharType="separate"/>
        </w:r>
        <w:r>
          <w:rPr>
            <w:noProof/>
            <w:webHidden/>
          </w:rPr>
          <w:t>11</w:t>
        </w:r>
        <w:r>
          <w:rPr>
            <w:noProof/>
            <w:webHidden/>
          </w:rPr>
          <w:fldChar w:fldCharType="end"/>
        </w:r>
      </w:hyperlink>
    </w:p>
    <w:p w14:paraId="4C713E30" w14:textId="29A13BDF" w:rsidR="003815B0" w:rsidRDefault="003815B0">
      <w:pPr>
        <w:pStyle w:val="Verzeichnis2"/>
        <w:rPr>
          <w:rFonts w:asciiTheme="minorHAnsi" w:eastAsiaTheme="minorEastAsia" w:hAnsiTheme="minorHAnsi" w:cstheme="minorBidi"/>
          <w:noProof/>
          <w:kern w:val="0"/>
        </w:rPr>
      </w:pPr>
      <w:hyperlink w:anchor="_Toc61801730" w:history="1">
        <w:r w:rsidRPr="00F61525">
          <w:rPr>
            <w:rStyle w:val="Hyperlink"/>
            <w:noProof/>
            <w:lang w:val="en-US" w:eastAsia="en-US"/>
            <w14:scene3d>
              <w14:camera w14:prst="orthographicFront"/>
              <w14:lightRig w14:rig="threePt" w14:dir="t">
                <w14:rot w14:lat="0" w14:lon="0" w14:rev="0"/>
              </w14:lightRig>
            </w14:scene3d>
          </w:rPr>
          <w:t>4.5</w:t>
        </w:r>
        <w:r w:rsidRPr="00F61525">
          <w:rPr>
            <w:rStyle w:val="Hyperlink"/>
            <w:noProof/>
            <w:lang w:val="en-US" w:eastAsia="en-US"/>
          </w:rPr>
          <w:t xml:space="preserve"> CheckGameStatus</w:t>
        </w:r>
        <w:r>
          <w:rPr>
            <w:noProof/>
            <w:webHidden/>
          </w:rPr>
          <w:tab/>
        </w:r>
        <w:r>
          <w:rPr>
            <w:noProof/>
            <w:webHidden/>
          </w:rPr>
          <w:fldChar w:fldCharType="begin"/>
        </w:r>
        <w:r>
          <w:rPr>
            <w:noProof/>
            <w:webHidden/>
          </w:rPr>
          <w:instrText xml:space="preserve"> PAGEREF _Toc61801730 \h </w:instrText>
        </w:r>
        <w:r>
          <w:rPr>
            <w:noProof/>
            <w:webHidden/>
          </w:rPr>
        </w:r>
        <w:r>
          <w:rPr>
            <w:noProof/>
            <w:webHidden/>
          </w:rPr>
          <w:fldChar w:fldCharType="separate"/>
        </w:r>
        <w:r>
          <w:rPr>
            <w:noProof/>
            <w:webHidden/>
          </w:rPr>
          <w:t>11</w:t>
        </w:r>
        <w:r>
          <w:rPr>
            <w:noProof/>
            <w:webHidden/>
          </w:rPr>
          <w:fldChar w:fldCharType="end"/>
        </w:r>
      </w:hyperlink>
    </w:p>
    <w:p w14:paraId="2F6B8CC6" w14:textId="26CAFDD3" w:rsidR="003815B0" w:rsidRDefault="003815B0">
      <w:pPr>
        <w:pStyle w:val="Verzeichnis1"/>
        <w:rPr>
          <w:rFonts w:asciiTheme="minorHAnsi" w:eastAsiaTheme="minorEastAsia" w:hAnsiTheme="minorHAnsi" w:cstheme="minorBidi"/>
          <w:b w:val="0"/>
          <w:noProof/>
          <w:kern w:val="0"/>
        </w:rPr>
      </w:pPr>
      <w:hyperlink w:anchor="_Toc61801731" w:history="1">
        <w:r w:rsidRPr="00F61525">
          <w:rPr>
            <w:rStyle w:val="Hyperlink"/>
            <w:noProof/>
          </w:rPr>
          <w:t>5 Testing</w:t>
        </w:r>
        <w:r>
          <w:rPr>
            <w:noProof/>
            <w:webHidden/>
          </w:rPr>
          <w:tab/>
        </w:r>
        <w:r>
          <w:rPr>
            <w:noProof/>
            <w:webHidden/>
          </w:rPr>
          <w:fldChar w:fldCharType="begin"/>
        </w:r>
        <w:r>
          <w:rPr>
            <w:noProof/>
            <w:webHidden/>
          </w:rPr>
          <w:instrText xml:space="preserve"> PAGEREF _Toc61801731 \h </w:instrText>
        </w:r>
        <w:r>
          <w:rPr>
            <w:noProof/>
            <w:webHidden/>
          </w:rPr>
        </w:r>
        <w:r>
          <w:rPr>
            <w:noProof/>
            <w:webHidden/>
          </w:rPr>
          <w:fldChar w:fldCharType="separate"/>
        </w:r>
        <w:r>
          <w:rPr>
            <w:noProof/>
            <w:webHidden/>
          </w:rPr>
          <w:t>12</w:t>
        </w:r>
        <w:r>
          <w:rPr>
            <w:noProof/>
            <w:webHidden/>
          </w:rPr>
          <w:fldChar w:fldCharType="end"/>
        </w:r>
      </w:hyperlink>
    </w:p>
    <w:p w14:paraId="4C044E36" w14:textId="14DD52C8" w:rsidR="003815B0" w:rsidRDefault="003815B0">
      <w:pPr>
        <w:pStyle w:val="Verzeichnis2"/>
        <w:rPr>
          <w:rFonts w:asciiTheme="minorHAnsi" w:eastAsiaTheme="minorEastAsia" w:hAnsiTheme="minorHAnsi" w:cstheme="minorBidi"/>
          <w:noProof/>
          <w:kern w:val="0"/>
        </w:rPr>
      </w:pPr>
      <w:hyperlink w:anchor="_Toc61801732" w:history="1">
        <w:r w:rsidRPr="00F61525">
          <w:rPr>
            <w:rStyle w:val="Hyperlink"/>
            <w:noProof/>
            <w14:scene3d>
              <w14:camera w14:prst="orthographicFront"/>
              <w14:lightRig w14:rig="threePt" w14:dir="t">
                <w14:rot w14:lat="0" w14:lon="0" w14:rev="0"/>
              </w14:lightRig>
            </w14:scene3d>
          </w:rPr>
          <w:t>5.1</w:t>
        </w:r>
        <w:r w:rsidRPr="00F61525">
          <w:rPr>
            <w:rStyle w:val="Hyperlink"/>
            <w:noProof/>
          </w:rPr>
          <w:t xml:space="preserve"> Vorarbeiten</w:t>
        </w:r>
        <w:r>
          <w:rPr>
            <w:noProof/>
            <w:webHidden/>
          </w:rPr>
          <w:tab/>
        </w:r>
        <w:r>
          <w:rPr>
            <w:noProof/>
            <w:webHidden/>
          </w:rPr>
          <w:fldChar w:fldCharType="begin"/>
        </w:r>
        <w:r>
          <w:rPr>
            <w:noProof/>
            <w:webHidden/>
          </w:rPr>
          <w:instrText xml:space="preserve"> PAGEREF _Toc61801732 \h </w:instrText>
        </w:r>
        <w:r>
          <w:rPr>
            <w:noProof/>
            <w:webHidden/>
          </w:rPr>
        </w:r>
        <w:r>
          <w:rPr>
            <w:noProof/>
            <w:webHidden/>
          </w:rPr>
          <w:fldChar w:fldCharType="separate"/>
        </w:r>
        <w:r>
          <w:rPr>
            <w:noProof/>
            <w:webHidden/>
          </w:rPr>
          <w:t>12</w:t>
        </w:r>
        <w:r>
          <w:rPr>
            <w:noProof/>
            <w:webHidden/>
          </w:rPr>
          <w:fldChar w:fldCharType="end"/>
        </w:r>
      </w:hyperlink>
    </w:p>
    <w:p w14:paraId="5C3955FE" w14:textId="768CDBE3" w:rsidR="003815B0" w:rsidRDefault="003815B0">
      <w:pPr>
        <w:pStyle w:val="Verzeichnis2"/>
        <w:rPr>
          <w:rFonts w:asciiTheme="minorHAnsi" w:eastAsiaTheme="minorEastAsia" w:hAnsiTheme="minorHAnsi" w:cstheme="minorBidi"/>
          <w:noProof/>
          <w:kern w:val="0"/>
        </w:rPr>
      </w:pPr>
      <w:hyperlink w:anchor="_Toc61801733" w:history="1">
        <w:r w:rsidRPr="00F61525">
          <w:rPr>
            <w:rStyle w:val="Hyperlink"/>
            <w:noProof/>
            <w14:scene3d>
              <w14:camera w14:prst="orthographicFront"/>
              <w14:lightRig w14:rig="threePt" w14:dir="t">
                <w14:rot w14:lat="0" w14:lon="0" w14:rev="0"/>
              </w14:lightRig>
            </w14:scene3d>
          </w:rPr>
          <w:t>5.2</w:t>
        </w:r>
        <w:r w:rsidRPr="00F61525">
          <w:rPr>
            <w:rStyle w:val="Hyperlink"/>
            <w:noProof/>
          </w:rPr>
          <w:t xml:space="preserve"> ShowNimGame</w:t>
        </w:r>
        <w:r>
          <w:rPr>
            <w:noProof/>
            <w:webHidden/>
          </w:rPr>
          <w:tab/>
        </w:r>
        <w:r>
          <w:rPr>
            <w:noProof/>
            <w:webHidden/>
          </w:rPr>
          <w:fldChar w:fldCharType="begin"/>
        </w:r>
        <w:r>
          <w:rPr>
            <w:noProof/>
            <w:webHidden/>
          </w:rPr>
          <w:instrText xml:space="preserve"> PAGEREF _Toc61801733 \h </w:instrText>
        </w:r>
        <w:r>
          <w:rPr>
            <w:noProof/>
            <w:webHidden/>
          </w:rPr>
        </w:r>
        <w:r>
          <w:rPr>
            <w:noProof/>
            <w:webHidden/>
          </w:rPr>
          <w:fldChar w:fldCharType="separate"/>
        </w:r>
        <w:r>
          <w:rPr>
            <w:noProof/>
            <w:webHidden/>
          </w:rPr>
          <w:t>12</w:t>
        </w:r>
        <w:r>
          <w:rPr>
            <w:noProof/>
            <w:webHidden/>
          </w:rPr>
          <w:fldChar w:fldCharType="end"/>
        </w:r>
      </w:hyperlink>
    </w:p>
    <w:p w14:paraId="1EA4CC17" w14:textId="1D825175" w:rsidR="003815B0" w:rsidRDefault="003815B0">
      <w:pPr>
        <w:pStyle w:val="Verzeichnis3"/>
        <w:rPr>
          <w:rFonts w:asciiTheme="minorHAnsi" w:eastAsiaTheme="minorEastAsia" w:hAnsiTheme="minorHAnsi" w:cstheme="minorBidi"/>
          <w:noProof/>
          <w:kern w:val="0"/>
        </w:rPr>
      </w:pPr>
      <w:hyperlink w:anchor="_Toc61801734" w:history="1">
        <w:r w:rsidRPr="00F61525">
          <w:rPr>
            <w:rStyle w:val="Hyperlink"/>
            <w:noProof/>
          </w:rPr>
          <w:t>5.2.1 Testmotiv</w:t>
        </w:r>
        <w:r>
          <w:rPr>
            <w:noProof/>
            <w:webHidden/>
          </w:rPr>
          <w:tab/>
        </w:r>
        <w:r>
          <w:rPr>
            <w:noProof/>
            <w:webHidden/>
          </w:rPr>
          <w:fldChar w:fldCharType="begin"/>
        </w:r>
        <w:r>
          <w:rPr>
            <w:noProof/>
            <w:webHidden/>
          </w:rPr>
          <w:instrText xml:space="preserve"> PAGEREF _Toc61801734 \h </w:instrText>
        </w:r>
        <w:r>
          <w:rPr>
            <w:noProof/>
            <w:webHidden/>
          </w:rPr>
        </w:r>
        <w:r>
          <w:rPr>
            <w:noProof/>
            <w:webHidden/>
          </w:rPr>
          <w:fldChar w:fldCharType="separate"/>
        </w:r>
        <w:r>
          <w:rPr>
            <w:noProof/>
            <w:webHidden/>
          </w:rPr>
          <w:t>12</w:t>
        </w:r>
        <w:r>
          <w:rPr>
            <w:noProof/>
            <w:webHidden/>
          </w:rPr>
          <w:fldChar w:fldCharType="end"/>
        </w:r>
      </w:hyperlink>
    </w:p>
    <w:p w14:paraId="33364787" w14:textId="3FBDCEF3" w:rsidR="003815B0" w:rsidRDefault="003815B0">
      <w:pPr>
        <w:pStyle w:val="Verzeichnis3"/>
        <w:rPr>
          <w:rFonts w:asciiTheme="minorHAnsi" w:eastAsiaTheme="minorEastAsia" w:hAnsiTheme="minorHAnsi" w:cstheme="minorBidi"/>
          <w:noProof/>
          <w:kern w:val="0"/>
        </w:rPr>
      </w:pPr>
      <w:hyperlink w:anchor="_Toc61801735" w:history="1">
        <w:r w:rsidRPr="00F61525">
          <w:rPr>
            <w:rStyle w:val="Hyperlink"/>
            <w:noProof/>
          </w:rPr>
          <w:t>5.2.2 Mittel und Methoden</w:t>
        </w:r>
        <w:r>
          <w:rPr>
            <w:noProof/>
            <w:webHidden/>
          </w:rPr>
          <w:tab/>
        </w:r>
        <w:r>
          <w:rPr>
            <w:noProof/>
            <w:webHidden/>
          </w:rPr>
          <w:fldChar w:fldCharType="begin"/>
        </w:r>
        <w:r>
          <w:rPr>
            <w:noProof/>
            <w:webHidden/>
          </w:rPr>
          <w:instrText xml:space="preserve"> PAGEREF _Toc61801735 \h </w:instrText>
        </w:r>
        <w:r>
          <w:rPr>
            <w:noProof/>
            <w:webHidden/>
          </w:rPr>
        </w:r>
        <w:r>
          <w:rPr>
            <w:noProof/>
            <w:webHidden/>
          </w:rPr>
          <w:fldChar w:fldCharType="separate"/>
        </w:r>
        <w:r>
          <w:rPr>
            <w:noProof/>
            <w:webHidden/>
          </w:rPr>
          <w:t>12</w:t>
        </w:r>
        <w:r>
          <w:rPr>
            <w:noProof/>
            <w:webHidden/>
          </w:rPr>
          <w:fldChar w:fldCharType="end"/>
        </w:r>
      </w:hyperlink>
    </w:p>
    <w:p w14:paraId="4462D039" w14:textId="122EA671" w:rsidR="003815B0" w:rsidRDefault="003815B0">
      <w:pPr>
        <w:pStyle w:val="Verzeichnis3"/>
        <w:rPr>
          <w:rFonts w:asciiTheme="minorHAnsi" w:eastAsiaTheme="minorEastAsia" w:hAnsiTheme="minorHAnsi" w:cstheme="minorBidi"/>
          <w:noProof/>
          <w:kern w:val="0"/>
        </w:rPr>
      </w:pPr>
      <w:hyperlink w:anchor="_Toc61801736" w:history="1">
        <w:r w:rsidRPr="00F61525">
          <w:rPr>
            <w:rStyle w:val="Hyperlink"/>
            <w:noProof/>
          </w:rPr>
          <w:t>5.2.3 Erwartungen</w:t>
        </w:r>
        <w:r>
          <w:rPr>
            <w:noProof/>
            <w:webHidden/>
          </w:rPr>
          <w:tab/>
        </w:r>
        <w:r>
          <w:rPr>
            <w:noProof/>
            <w:webHidden/>
          </w:rPr>
          <w:fldChar w:fldCharType="begin"/>
        </w:r>
        <w:r>
          <w:rPr>
            <w:noProof/>
            <w:webHidden/>
          </w:rPr>
          <w:instrText xml:space="preserve"> PAGEREF _Toc61801736 \h </w:instrText>
        </w:r>
        <w:r>
          <w:rPr>
            <w:noProof/>
            <w:webHidden/>
          </w:rPr>
        </w:r>
        <w:r>
          <w:rPr>
            <w:noProof/>
            <w:webHidden/>
          </w:rPr>
          <w:fldChar w:fldCharType="separate"/>
        </w:r>
        <w:r>
          <w:rPr>
            <w:noProof/>
            <w:webHidden/>
          </w:rPr>
          <w:t>12</w:t>
        </w:r>
        <w:r>
          <w:rPr>
            <w:noProof/>
            <w:webHidden/>
          </w:rPr>
          <w:fldChar w:fldCharType="end"/>
        </w:r>
      </w:hyperlink>
    </w:p>
    <w:p w14:paraId="1DDAEDCE" w14:textId="2179AC29" w:rsidR="003815B0" w:rsidRDefault="003815B0">
      <w:pPr>
        <w:pStyle w:val="Verzeichnis3"/>
        <w:rPr>
          <w:rFonts w:asciiTheme="minorHAnsi" w:eastAsiaTheme="minorEastAsia" w:hAnsiTheme="minorHAnsi" w:cstheme="minorBidi"/>
          <w:noProof/>
          <w:kern w:val="0"/>
        </w:rPr>
      </w:pPr>
      <w:hyperlink w:anchor="_Toc61801737" w:history="1">
        <w:r w:rsidRPr="00F61525">
          <w:rPr>
            <w:rStyle w:val="Hyperlink"/>
            <w:noProof/>
          </w:rPr>
          <w:t>5.2.4 Resultat</w:t>
        </w:r>
        <w:r>
          <w:rPr>
            <w:noProof/>
            <w:webHidden/>
          </w:rPr>
          <w:tab/>
        </w:r>
        <w:r>
          <w:rPr>
            <w:noProof/>
            <w:webHidden/>
          </w:rPr>
          <w:fldChar w:fldCharType="begin"/>
        </w:r>
        <w:r>
          <w:rPr>
            <w:noProof/>
            <w:webHidden/>
          </w:rPr>
          <w:instrText xml:space="preserve"> PAGEREF _Toc61801737 \h </w:instrText>
        </w:r>
        <w:r>
          <w:rPr>
            <w:noProof/>
            <w:webHidden/>
          </w:rPr>
        </w:r>
        <w:r>
          <w:rPr>
            <w:noProof/>
            <w:webHidden/>
          </w:rPr>
          <w:fldChar w:fldCharType="separate"/>
        </w:r>
        <w:r>
          <w:rPr>
            <w:noProof/>
            <w:webHidden/>
          </w:rPr>
          <w:t>12</w:t>
        </w:r>
        <w:r>
          <w:rPr>
            <w:noProof/>
            <w:webHidden/>
          </w:rPr>
          <w:fldChar w:fldCharType="end"/>
        </w:r>
      </w:hyperlink>
    </w:p>
    <w:p w14:paraId="72E1BC2B" w14:textId="6260E3A4" w:rsidR="003815B0" w:rsidRDefault="003815B0">
      <w:pPr>
        <w:pStyle w:val="Verzeichnis2"/>
        <w:rPr>
          <w:rFonts w:asciiTheme="minorHAnsi" w:eastAsiaTheme="minorEastAsia" w:hAnsiTheme="minorHAnsi" w:cstheme="minorBidi"/>
          <w:noProof/>
          <w:kern w:val="0"/>
        </w:rPr>
      </w:pPr>
      <w:hyperlink w:anchor="_Toc61801738" w:history="1">
        <w:r w:rsidRPr="00F61525">
          <w:rPr>
            <w:rStyle w:val="Hyperlink"/>
            <w:noProof/>
            <w14:scene3d>
              <w14:camera w14:prst="orthographicFront"/>
              <w14:lightRig w14:rig="threePt" w14:dir="t">
                <w14:rot w14:lat="0" w14:lon="0" w14:rev="0"/>
              </w14:lightRig>
            </w14:scene3d>
          </w:rPr>
          <w:t>5.3</w:t>
        </w:r>
        <w:r w:rsidRPr="00F61525">
          <w:rPr>
            <w:rStyle w:val="Hyperlink"/>
            <w:noProof/>
          </w:rPr>
          <w:t xml:space="preserve"> NewMove</w:t>
        </w:r>
        <w:r>
          <w:rPr>
            <w:noProof/>
            <w:webHidden/>
          </w:rPr>
          <w:tab/>
        </w:r>
        <w:r>
          <w:rPr>
            <w:noProof/>
            <w:webHidden/>
          </w:rPr>
          <w:fldChar w:fldCharType="begin"/>
        </w:r>
        <w:r>
          <w:rPr>
            <w:noProof/>
            <w:webHidden/>
          </w:rPr>
          <w:instrText xml:space="preserve"> PAGEREF _Toc61801738 \h </w:instrText>
        </w:r>
        <w:r>
          <w:rPr>
            <w:noProof/>
            <w:webHidden/>
          </w:rPr>
        </w:r>
        <w:r>
          <w:rPr>
            <w:noProof/>
            <w:webHidden/>
          </w:rPr>
          <w:fldChar w:fldCharType="separate"/>
        </w:r>
        <w:r>
          <w:rPr>
            <w:noProof/>
            <w:webHidden/>
          </w:rPr>
          <w:t>13</w:t>
        </w:r>
        <w:r>
          <w:rPr>
            <w:noProof/>
            <w:webHidden/>
          </w:rPr>
          <w:fldChar w:fldCharType="end"/>
        </w:r>
      </w:hyperlink>
    </w:p>
    <w:p w14:paraId="58FCB0A3" w14:textId="64E62D89" w:rsidR="003815B0" w:rsidRDefault="003815B0">
      <w:pPr>
        <w:pStyle w:val="Verzeichnis3"/>
        <w:rPr>
          <w:rFonts w:asciiTheme="minorHAnsi" w:eastAsiaTheme="minorEastAsia" w:hAnsiTheme="minorHAnsi" w:cstheme="minorBidi"/>
          <w:noProof/>
          <w:kern w:val="0"/>
        </w:rPr>
      </w:pPr>
      <w:hyperlink w:anchor="_Toc61801739" w:history="1">
        <w:r w:rsidRPr="00F61525">
          <w:rPr>
            <w:rStyle w:val="Hyperlink"/>
            <w:noProof/>
          </w:rPr>
          <w:t>5.3.1 Testmotiv</w:t>
        </w:r>
        <w:r>
          <w:rPr>
            <w:noProof/>
            <w:webHidden/>
          </w:rPr>
          <w:tab/>
        </w:r>
        <w:r>
          <w:rPr>
            <w:noProof/>
            <w:webHidden/>
          </w:rPr>
          <w:fldChar w:fldCharType="begin"/>
        </w:r>
        <w:r>
          <w:rPr>
            <w:noProof/>
            <w:webHidden/>
          </w:rPr>
          <w:instrText xml:space="preserve"> PAGEREF _Toc61801739 \h </w:instrText>
        </w:r>
        <w:r>
          <w:rPr>
            <w:noProof/>
            <w:webHidden/>
          </w:rPr>
        </w:r>
        <w:r>
          <w:rPr>
            <w:noProof/>
            <w:webHidden/>
          </w:rPr>
          <w:fldChar w:fldCharType="separate"/>
        </w:r>
        <w:r>
          <w:rPr>
            <w:noProof/>
            <w:webHidden/>
          </w:rPr>
          <w:t>13</w:t>
        </w:r>
        <w:r>
          <w:rPr>
            <w:noProof/>
            <w:webHidden/>
          </w:rPr>
          <w:fldChar w:fldCharType="end"/>
        </w:r>
      </w:hyperlink>
    </w:p>
    <w:p w14:paraId="71113028" w14:textId="751EA295" w:rsidR="003815B0" w:rsidRDefault="003815B0">
      <w:pPr>
        <w:pStyle w:val="Verzeichnis3"/>
        <w:rPr>
          <w:rFonts w:asciiTheme="minorHAnsi" w:eastAsiaTheme="minorEastAsia" w:hAnsiTheme="minorHAnsi" w:cstheme="minorBidi"/>
          <w:noProof/>
          <w:kern w:val="0"/>
        </w:rPr>
      </w:pPr>
      <w:hyperlink w:anchor="_Toc61801740" w:history="1">
        <w:r w:rsidRPr="00F61525">
          <w:rPr>
            <w:rStyle w:val="Hyperlink"/>
            <w:noProof/>
          </w:rPr>
          <w:t>5.3.2 Mittel und Methoden</w:t>
        </w:r>
        <w:r>
          <w:rPr>
            <w:noProof/>
            <w:webHidden/>
          </w:rPr>
          <w:tab/>
        </w:r>
        <w:r>
          <w:rPr>
            <w:noProof/>
            <w:webHidden/>
          </w:rPr>
          <w:fldChar w:fldCharType="begin"/>
        </w:r>
        <w:r>
          <w:rPr>
            <w:noProof/>
            <w:webHidden/>
          </w:rPr>
          <w:instrText xml:space="preserve"> PAGEREF _Toc61801740 \h </w:instrText>
        </w:r>
        <w:r>
          <w:rPr>
            <w:noProof/>
            <w:webHidden/>
          </w:rPr>
        </w:r>
        <w:r>
          <w:rPr>
            <w:noProof/>
            <w:webHidden/>
          </w:rPr>
          <w:fldChar w:fldCharType="separate"/>
        </w:r>
        <w:r>
          <w:rPr>
            <w:noProof/>
            <w:webHidden/>
          </w:rPr>
          <w:t>13</w:t>
        </w:r>
        <w:r>
          <w:rPr>
            <w:noProof/>
            <w:webHidden/>
          </w:rPr>
          <w:fldChar w:fldCharType="end"/>
        </w:r>
      </w:hyperlink>
    </w:p>
    <w:p w14:paraId="3B7171A8" w14:textId="0383AD1A" w:rsidR="003815B0" w:rsidRDefault="003815B0">
      <w:pPr>
        <w:pStyle w:val="Verzeichnis3"/>
        <w:rPr>
          <w:rFonts w:asciiTheme="minorHAnsi" w:eastAsiaTheme="minorEastAsia" w:hAnsiTheme="minorHAnsi" w:cstheme="minorBidi"/>
          <w:noProof/>
          <w:kern w:val="0"/>
        </w:rPr>
      </w:pPr>
      <w:hyperlink w:anchor="_Toc61801741" w:history="1">
        <w:r w:rsidRPr="00F61525">
          <w:rPr>
            <w:rStyle w:val="Hyperlink"/>
            <w:noProof/>
          </w:rPr>
          <w:t>5.3.3 Erwartungen</w:t>
        </w:r>
        <w:r>
          <w:rPr>
            <w:noProof/>
            <w:webHidden/>
          </w:rPr>
          <w:tab/>
        </w:r>
        <w:r>
          <w:rPr>
            <w:noProof/>
            <w:webHidden/>
          </w:rPr>
          <w:fldChar w:fldCharType="begin"/>
        </w:r>
        <w:r>
          <w:rPr>
            <w:noProof/>
            <w:webHidden/>
          </w:rPr>
          <w:instrText xml:space="preserve"> PAGEREF _Toc61801741 \h </w:instrText>
        </w:r>
        <w:r>
          <w:rPr>
            <w:noProof/>
            <w:webHidden/>
          </w:rPr>
        </w:r>
        <w:r>
          <w:rPr>
            <w:noProof/>
            <w:webHidden/>
          </w:rPr>
          <w:fldChar w:fldCharType="separate"/>
        </w:r>
        <w:r>
          <w:rPr>
            <w:noProof/>
            <w:webHidden/>
          </w:rPr>
          <w:t>13</w:t>
        </w:r>
        <w:r>
          <w:rPr>
            <w:noProof/>
            <w:webHidden/>
          </w:rPr>
          <w:fldChar w:fldCharType="end"/>
        </w:r>
      </w:hyperlink>
    </w:p>
    <w:p w14:paraId="0A220F14" w14:textId="24F19323" w:rsidR="003815B0" w:rsidRDefault="003815B0">
      <w:pPr>
        <w:pStyle w:val="Verzeichnis3"/>
        <w:rPr>
          <w:rFonts w:asciiTheme="minorHAnsi" w:eastAsiaTheme="minorEastAsia" w:hAnsiTheme="minorHAnsi" w:cstheme="minorBidi"/>
          <w:noProof/>
          <w:kern w:val="0"/>
        </w:rPr>
      </w:pPr>
      <w:hyperlink w:anchor="_Toc61801742" w:history="1">
        <w:r w:rsidRPr="00F61525">
          <w:rPr>
            <w:rStyle w:val="Hyperlink"/>
            <w:noProof/>
          </w:rPr>
          <w:t>5.3.4 Resultat</w:t>
        </w:r>
        <w:r>
          <w:rPr>
            <w:noProof/>
            <w:webHidden/>
          </w:rPr>
          <w:tab/>
        </w:r>
        <w:r>
          <w:rPr>
            <w:noProof/>
            <w:webHidden/>
          </w:rPr>
          <w:fldChar w:fldCharType="begin"/>
        </w:r>
        <w:r>
          <w:rPr>
            <w:noProof/>
            <w:webHidden/>
          </w:rPr>
          <w:instrText xml:space="preserve"> PAGEREF _Toc61801742 \h </w:instrText>
        </w:r>
        <w:r>
          <w:rPr>
            <w:noProof/>
            <w:webHidden/>
          </w:rPr>
        </w:r>
        <w:r>
          <w:rPr>
            <w:noProof/>
            <w:webHidden/>
          </w:rPr>
          <w:fldChar w:fldCharType="separate"/>
        </w:r>
        <w:r>
          <w:rPr>
            <w:noProof/>
            <w:webHidden/>
          </w:rPr>
          <w:t>13</w:t>
        </w:r>
        <w:r>
          <w:rPr>
            <w:noProof/>
            <w:webHidden/>
          </w:rPr>
          <w:fldChar w:fldCharType="end"/>
        </w:r>
      </w:hyperlink>
    </w:p>
    <w:p w14:paraId="57A92BF6" w14:textId="7EFD1540" w:rsidR="003815B0" w:rsidRDefault="003815B0">
      <w:pPr>
        <w:pStyle w:val="Verzeichnis2"/>
        <w:rPr>
          <w:rFonts w:asciiTheme="minorHAnsi" w:eastAsiaTheme="minorEastAsia" w:hAnsiTheme="minorHAnsi" w:cstheme="minorBidi"/>
          <w:noProof/>
          <w:kern w:val="0"/>
        </w:rPr>
      </w:pPr>
      <w:hyperlink w:anchor="_Toc61801743" w:history="1">
        <w:r w:rsidRPr="00F61525">
          <w:rPr>
            <w:rStyle w:val="Hyperlink"/>
            <w:noProof/>
            <w14:scene3d>
              <w14:camera w14:prst="orthographicFront"/>
              <w14:lightRig w14:rig="threePt" w14:dir="t">
                <w14:rot w14:lat="0" w14:lon="0" w14:rev="0"/>
              </w14:lightRig>
            </w14:scene3d>
          </w:rPr>
          <w:t>5.4</w:t>
        </w:r>
        <w:r w:rsidRPr="00F61525">
          <w:rPr>
            <w:rStyle w:val="Hyperlink"/>
            <w:noProof/>
          </w:rPr>
          <w:t xml:space="preserve"> AskUser</w:t>
        </w:r>
        <w:r>
          <w:rPr>
            <w:noProof/>
            <w:webHidden/>
          </w:rPr>
          <w:tab/>
        </w:r>
        <w:r>
          <w:rPr>
            <w:noProof/>
            <w:webHidden/>
          </w:rPr>
          <w:fldChar w:fldCharType="begin"/>
        </w:r>
        <w:r>
          <w:rPr>
            <w:noProof/>
            <w:webHidden/>
          </w:rPr>
          <w:instrText xml:space="preserve"> PAGEREF _Toc61801743 \h </w:instrText>
        </w:r>
        <w:r>
          <w:rPr>
            <w:noProof/>
            <w:webHidden/>
          </w:rPr>
        </w:r>
        <w:r>
          <w:rPr>
            <w:noProof/>
            <w:webHidden/>
          </w:rPr>
          <w:fldChar w:fldCharType="separate"/>
        </w:r>
        <w:r>
          <w:rPr>
            <w:noProof/>
            <w:webHidden/>
          </w:rPr>
          <w:t>13</w:t>
        </w:r>
        <w:r>
          <w:rPr>
            <w:noProof/>
            <w:webHidden/>
          </w:rPr>
          <w:fldChar w:fldCharType="end"/>
        </w:r>
      </w:hyperlink>
    </w:p>
    <w:p w14:paraId="100850F7" w14:textId="6E0E92FA" w:rsidR="003815B0" w:rsidRDefault="003815B0">
      <w:pPr>
        <w:pStyle w:val="Verzeichnis3"/>
        <w:rPr>
          <w:rFonts w:asciiTheme="minorHAnsi" w:eastAsiaTheme="minorEastAsia" w:hAnsiTheme="minorHAnsi" w:cstheme="minorBidi"/>
          <w:noProof/>
          <w:kern w:val="0"/>
        </w:rPr>
      </w:pPr>
      <w:hyperlink w:anchor="_Toc61801744" w:history="1">
        <w:r w:rsidRPr="00F61525">
          <w:rPr>
            <w:rStyle w:val="Hyperlink"/>
            <w:noProof/>
          </w:rPr>
          <w:t>5.4.1 Testmotiv</w:t>
        </w:r>
        <w:r>
          <w:rPr>
            <w:noProof/>
            <w:webHidden/>
          </w:rPr>
          <w:tab/>
        </w:r>
        <w:r>
          <w:rPr>
            <w:noProof/>
            <w:webHidden/>
          </w:rPr>
          <w:fldChar w:fldCharType="begin"/>
        </w:r>
        <w:r>
          <w:rPr>
            <w:noProof/>
            <w:webHidden/>
          </w:rPr>
          <w:instrText xml:space="preserve"> PAGEREF _Toc61801744 \h </w:instrText>
        </w:r>
        <w:r>
          <w:rPr>
            <w:noProof/>
            <w:webHidden/>
          </w:rPr>
        </w:r>
        <w:r>
          <w:rPr>
            <w:noProof/>
            <w:webHidden/>
          </w:rPr>
          <w:fldChar w:fldCharType="separate"/>
        </w:r>
        <w:r>
          <w:rPr>
            <w:noProof/>
            <w:webHidden/>
          </w:rPr>
          <w:t>13</w:t>
        </w:r>
        <w:r>
          <w:rPr>
            <w:noProof/>
            <w:webHidden/>
          </w:rPr>
          <w:fldChar w:fldCharType="end"/>
        </w:r>
      </w:hyperlink>
    </w:p>
    <w:p w14:paraId="2A16C9FB" w14:textId="156CAE95" w:rsidR="003815B0" w:rsidRDefault="003815B0">
      <w:pPr>
        <w:pStyle w:val="Verzeichnis3"/>
        <w:rPr>
          <w:rFonts w:asciiTheme="minorHAnsi" w:eastAsiaTheme="minorEastAsia" w:hAnsiTheme="minorHAnsi" w:cstheme="minorBidi"/>
          <w:noProof/>
          <w:kern w:val="0"/>
        </w:rPr>
      </w:pPr>
      <w:hyperlink w:anchor="_Toc61801745" w:history="1">
        <w:r w:rsidRPr="00F61525">
          <w:rPr>
            <w:rStyle w:val="Hyperlink"/>
            <w:noProof/>
          </w:rPr>
          <w:t>5.4.2 Mittel und Methoden</w:t>
        </w:r>
        <w:r>
          <w:rPr>
            <w:noProof/>
            <w:webHidden/>
          </w:rPr>
          <w:tab/>
        </w:r>
        <w:r>
          <w:rPr>
            <w:noProof/>
            <w:webHidden/>
          </w:rPr>
          <w:fldChar w:fldCharType="begin"/>
        </w:r>
        <w:r>
          <w:rPr>
            <w:noProof/>
            <w:webHidden/>
          </w:rPr>
          <w:instrText xml:space="preserve"> PAGEREF _Toc61801745 \h </w:instrText>
        </w:r>
        <w:r>
          <w:rPr>
            <w:noProof/>
            <w:webHidden/>
          </w:rPr>
        </w:r>
        <w:r>
          <w:rPr>
            <w:noProof/>
            <w:webHidden/>
          </w:rPr>
          <w:fldChar w:fldCharType="separate"/>
        </w:r>
        <w:r>
          <w:rPr>
            <w:noProof/>
            <w:webHidden/>
          </w:rPr>
          <w:t>14</w:t>
        </w:r>
        <w:r>
          <w:rPr>
            <w:noProof/>
            <w:webHidden/>
          </w:rPr>
          <w:fldChar w:fldCharType="end"/>
        </w:r>
      </w:hyperlink>
    </w:p>
    <w:p w14:paraId="474F6924" w14:textId="2AD945C0" w:rsidR="003815B0" w:rsidRDefault="003815B0">
      <w:pPr>
        <w:pStyle w:val="Verzeichnis3"/>
        <w:rPr>
          <w:rFonts w:asciiTheme="minorHAnsi" w:eastAsiaTheme="minorEastAsia" w:hAnsiTheme="minorHAnsi" w:cstheme="minorBidi"/>
          <w:noProof/>
          <w:kern w:val="0"/>
        </w:rPr>
      </w:pPr>
      <w:hyperlink w:anchor="_Toc61801746" w:history="1">
        <w:r w:rsidRPr="00F61525">
          <w:rPr>
            <w:rStyle w:val="Hyperlink"/>
            <w:noProof/>
          </w:rPr>
          <w:t>5.4.3 Erwartungen</w:t>
        </w:r>
        <w:r>
          <w:rPr>
            <w:noProof/>
            <w:webHidden/>
          </w:rPr>
          <w:tab/>
        </w:r>
        <w:r>
          <w:rPr>
            <w:noProof/>
            <w:webHidden/>
          </w:rPr>
          <w:fldChar w:fldCharType="begin"/>
        </w:r>
        <w:r>
          <w:rPr>
            <w:noProof/>
            <w:webHidden/>
          </w:rPr>
          <w:instrText xml:space="preserve"> PAGEREF _Toc61801746 \h </w:instrText>
        </w:r>
        <w:r>
          <w:rPr>
            <w:noProof/>
            <w:webHidden/>
          </w:rPr>
        </w:r>
        <w:r>
          <w:rPr>
            <w:noProof/>
            <w:webHidden/>
          </w:rPr>
          <w:fldChar w:fldCharType="separate"/>
        </w:r>
        <w:r>
          <w:rPr>
            <w:noProof/>
            <w:webHidden/>
          </w:rPr>
          <w:t>14</w:t>
        </w:r>
        <w:r>
          <w:rPr>
            <w:noProof/>
            <w:webHidden/>
          </w:rPr>
          <w:fldChar w:fldCharType="end"/>
        </w:r>
      </w:hyperlink>
    </w:p>
    <w:p w14:paraId="4C816471" w14:textId="7DF4CD71" w:rsidR="003815B0" w:rsidRDefault="003815B0">
      <w:pPr>
        <w:pStyle w:val="Verzeichnis2"/>
        <w:rPr>
          <w:rFonts w:asciiTheme="minorHAnsi" w:eastAsiaTheme="minorEastAsia" w:hAnsiTheme="minorHAnsi" w:cstheme="minorBidi"/>
          <w:noProof/>
          <w:kern w:val="0"/>
        </w:rPr>
      </w:pPr>
      <w:hyperlink w:anchor="_Toc61801747" w:history="1">
        <w:r w:rsidRPr="00F61525">
          <w:rPr>
            <w:rStyle w:val="Hyperlink"/>
            <w:noProof/>
            <w14:scene3d>
              <w14:camera w14:prst="orthographicFront"/>
              <w14:lightRig w14:rig="threePt" w14:dir="t">
                <w14:rot w14:lat="0" w14:lon="0" w14:rev="0"/>
              </w14:lightRig>
            </w14:scene3d>
          </w:rPr>
          <w:t>5.5</w:t>
        </w:r>
        <w:r w:rsidRPr="00F61525">
          <w:rPr>
            <w:rStyle w:val="Hyperlink"/>
            <w:noProof/>
          </w:rPr>
          <w:t xml:space="preserve"> Schlussfolgerung</w:t>
        </w:r>
        <w:r>
          <w:rPr>
            <w:noProof/>
            <w:webHidden/>
          </w:rPr>
          <w:tab/>
        </w:r>
        <w:r>
          <w:rPr>
            <w:noProof/>
            <w:webHidden/>
          </w:rPr>
          <w:fldChar w:fldCharType="begin"/>
        </w:r>
        <w:r>
          <w:rPr>
            <w:noProof/>
            <w:webHidden/>
          </w:rPr>
          <w:instrText xml:space="preserve"> PAGEREF _Toc61801747 \h </w:instrText>
        </w:r>
        <w:r>
          <w:rPr>
            <w:noProof/>
            <w:webHidden/>
          </w:rPr>
        </w:r>
        <w:r>
          <w:rPr>
            <w:noProof/>
            <w:webHidden/>
          </w:rPr>
          <w:fldChar w:fldCharType="separate"/>
        </w:r>
        <w:r>
          <w:rPr>
            <w:noProof/>
            <w:webHidden/>
          </w:rPr>
          <w:t>15</w:t>
        </w:r>
        <w:r>
          <w:rPr>
            <w:noProof/>
            <w:webHidden/>
          </w:rPr>
          <w:fldChar w:fldCharType="end"/>
        </w:r>
      </w:hyperlink>
    </w:p>
    <w:p w14:paraId="1AF71F24" w14:textId="7053C83C" w:rsidR="003815B0" w:rsidRDefault="003815B0">
      <w:pPr>
        <w:pStyle w:val="Verzeichnis1"/>
        <w:rPr>
          <w:rFonts w:asciiTheme="minorHAnsi" w:eastAsiaTheme="minorEastAsia" w:hAnsiTheme="minorHAnsi" w:cstheme="minorBidi"/>
          <w:b w:val="0"/>
          <w:noProof/>
          <w:kern w:val="0"/>
        </w:rPr>
      </w:pPr>
      <w:hyperlink w:anchor="_Toc61801748" w:history="1">
        <w:r w:rsidRPr="00F61525">
          <w:rPr>
            <w:rStyle w:val="Hyperlink"/>
            <w:noProof/>
          </w:rPr>
          <w:t>6 Schlusswort</w:t>
        </w:r>
        <w:r>
          <w:rPr>
            <w:noProof/>
            <w:webHidden/>
          </w:rPr>
          <w:tab/>
        </w:r>
        <w:r>
          <w:rPr>
            <w:noProof/>
            <w:webHidden/>
          </w:rPr>
          <w:fldChar w:fldCharType="begin"/>
        </w:r>
        <w:r>
          <w:rPr>
            <w:noProof/>
            <w:webHidden/>
          </w:rPr>
          <w:instrText xml:space="preserve"> PAGEREF _Toc61801748 \h </w:instrText>
        </w:r>
        <w:r>
          <w:rPr>
            <w:noProof/>
            <w:webHidden/>
          </w:rPr>
        </w:r>
        <w:r>
          <w:rPr>
            <w:noProof/>
            <w:webHidden/>
          </w:rPr>
          <w:fldChar w:fldCharType="separate"/>
        </w:r>
        <w:r>
          <w:rPr>
            <w:noProof/>
            <w:webHidden/>
          </w:rPr>
          <w:t>16</w:t>
        </w:r>
        <w:r>
          <w:rPr>
            <w:noProof/>
            <w:webHidden/>
          </w:rPr>
          <w:fldChar w:fldCharType="end"/>
        </w:r>
      </w:hyperlink>
    </w:p>
    <w:p w14:paraId="157264A0" w14:textId="53286D6E" w:rsidR="003815B0" w:rsidRDefault="003815B0">
      <w:pPr>
        <w:pStyle w:val="Verzeichnis1"/>
        <w:rPr>
          <w:rFonts w:asciiTheme="minorHAnsi" w:eastAsiaTheme="minorEastAsia" w:hAnsiTheme="minorHAnsi" w:cstheme="minorBidi"/>
          <w:b w:val="0"/>
          <w:noProof/>
          <w:kern w:val="0"/>
        </w:rPr>
      </w:pPr>
      <w:hyperlink w:anchor="_Toc61801749" w:history="1">
        <w:r w:rsidRPr="00F61525">
          <w:rPr>
            <w:rStyle w:val="Hyperlink"/>
            <w:noProof/>
          </w:rPr>
          <w:t>7 Abkürzungsverzeichnis</w:t>
        </w:r>
        <w:r>
          <w:rPr>
            <w:noProof/>
            <w:webHidden/>
          </w:rPr>
          <w:tab/>
        </w:r>
        <w:r>
          <w:rPr>
            <w:noProof/>
            <w:webHidden/>
          </w:rPr>
          <w:fldChar w:fldCharType="begin"/>
        </w:r>
        <w:r>
          <w:rPr>
            <w:noProof/>
            <w:webHidden/>
          </w:rPr>
          <w:instrText xml:space="preserve"> PAGEREF _Toc61801749 \h </w:instrText>
        </w:r>
        <w:r>
          <w:rPr>
            <w:noProof/>
            <w:webHidden/>
          </w:rPr>
        </w:r>
        <w:r>
          <w:rPr>
            <w:noProof/>
            <w:webHidden/>
          </w:rPr>
          <w:fldChar w:fldCharType="separate"/>
        </w:r>
        <w:r>
          <w:rPr>
            <w:noProof/>
            <w:webHidden/>
          </w:rPr>
          <w:t>17</w:t>
        </w:r>
        <w:r>
          <w:rPr>
            <w:noProof/>
            <w:webHidden/>
          </w:rPr>
          <w:fldChar w:fldCharType="end"/>
        </w:r>
      </w:hyperlink>
    </w:p>
    <w:p w14:paraId="608AF89C" w14:textId="17A72DFA" w:rsidR="003815B0" w:rsidRDefault="003815B0">
      <w:pPr>
        <w:pStyle w:val="Verzeichnis1"/>
        <w:rPr>
          <w:rFonts w:asciiTheme="minorHAnsi" w:eastAsiaTheme="minorEastAsia" w:hAnsiTheme="minorHAnsi" w:cstheme="minorBidi"/>
          <w:b w:val="0"/>
          <w:noProof/>
          <w:kern w:val="0"/>
        </w:rPr>
      </w:pPr>
      <w:hyperlink w:anchor="_Toc61801750" w:history="1">
        <w:r w:rsidRPr="00F61525">
          <w:rPr>
            <w:rStyle w:val="Hyperlink"/>
            <w:noProof/>
          </w:rPr>
          <w:t>8 Glossar</w:t>
        </w:r>
        <w:r>
          <w:rPr>
            <w:noProof/>
            <w:webHidden/>
          </w:rPr>
          <w:tab/>
        </w:r>
        <w:r>
          <w:rPr>
            <w:noProof/>
            <w:webHidden/>
          </w:rPr>
          <w:fldChar w:fldCharType="begin"/>
        </w:r>
        <w:r>
          <w:rPr>
            <w:noProof/>
            <w:webHidden/>
          </w:rPr>
          <w:instrText xml:space="preserve"> PAGEREF _Toc61801750 \h </w:instrText>
        </w:r>
        <w:r>
          <w:rPr>
            <w:noProof/>
            <w:webHidden/>
          </w:rPr>
        </w:r>
        <w:r>
          <w:rPr>
            <w:noProof/>
            <w:webHidden/>
          </w:rPr>
          <w:fldChar w:fldCharType="separate"/>
        </w:r>
        <w:r>
          <w:rPr>
            <w:noProof/>
            <w:webHidden/>
          </w:rPr>
          <w:t>17</w:t>
        </w:r>
        <w:r>
          <w:rPr>
            <w:noProof/>
            <w:webHidden/>
          </w:rPr>
          <w:fldChar w:fldCharType="end"/>
        </w:r>
      </w:hyperlink>
    </w:p>
    <w:p w14:paraId="4E705223" w14:textId="14B81BB7" w:rsidR="003815B0" w:rsidRDefault="003815B0">
      <w:pPr>
        <w:pStyle w:val="Verzeichnis1"/>
        <w:rPr>
          <w:rFonts w:asciiTheme="minorHAnsi" w:eastAsiaTheme="minorEastAsia" w:hAnsiTheme="minorHAnsi" w:cstheme="minorBidi"/>
          <w:b w:val="0"/>
          <w:noProof/>
          <w:kern w:val="0"/>
        </w:rPr>
      </w:pPr>
      <w:hyperlink w:anchor="_Toc61801751" w:history="1">
        <w:r w:rsidRPr="00F61525">
          <w:rPr>
            <w:rStyle w:val="Hyperlink"/>
            <w:noProof/>
          </w:rPr>
          <w:t>9 Abbildungsverzeichnis</w:t>
        </w:r>
        <w:r>
          <w:rPr>
            <w:noProof/>
            <w:webHidden/>
          </w:rPr>
          <w:tab/>
        </w:r>
        <w:r>
          <w:rPr>
            <w:noProof/>
            <w:webHidden/>
          </w:rPr>
          <w:fldChar w:fldCharType="begin"/>
        </w:r>
        <w:r>
          <w:rPr>
            <w:noProof/>
            <w:webHidden/>
          </w:rPr>
          <w:instrText xml:space="preserve"> PAGEREF _Toc61801751 \h </w:instrText>
        </w:r>
        <w:r>
          <w:rPr>
            <w:noProof/>
            <w:webHidden/>
          </w:rPr>
        </w:r>
        <w:r>
          <w:rPr>
            <w:noProof/>
            <w:webHidden/>
          </w:rPr>
          <w:fldChar w:fldCharType="separate"/>
        </w:r>
        <w:r>
          <w:rPr>
            <w:noProof/>
            <w:webHidden/>
          </w:rPr>
          <w:t>18</w:t>
        </w:r>
        <w:r>
          <w:rPr>
            <w:noProof/>
            <w:webHidden/>
          </w:rPr>
          <w:fldChar w:fldCharType="end"/>
        </w:r>
      </w:hyperlink>
    </w:p>
    <w:p w14:paraId="460BDDE9" w14:textId="5329C872" w:rsidR="003815B0" w:rsidRDefault="003815B0">
      <w:pPr>
        <w:pStyle w:val="Verzeichnis1"/>
        <w:rPr>
          <w:rFonts w:asciiTheme="minorHAnsi" w:eastAsiaTheme="minorEastAsia" w:hAnsiTheme="minorHAnsi" w:cstheme="minorBidi"/>
          <w:b w:val="0"/>
          <w:noProof/>
          <w:kern w:val="0"/>
        </w:rPr>
      </w:pPr>
      <w:hyperlink w:anchor="_Toc61801752" w:history="1">
        <w:r w:rsidRPr="00F61525">
          <w:rPr>
            <w:rStyle w:val="Hyperlink"/>
            <w:noProof/>
          </w:rPr>
          <w:t>10 Tabellenverzeichnis</w:t>
        </w:r>
        <w:r>
          <w:rPr>
            <w:noProof/>
            <w:webHidden/>
          </w:rPr>
          <w:tab/>
        </w:r>
        <w:r>
          <w:rPr>
            <w:noProof/>
            <w:webHidden/>
          </w:rPr>
          <w:fldChar w:fldCharType="begin"/>
        </w:r>
        <w:r>
          <w:rPr>
            <w:noProof/>
            <w:webHidden/>
          </w:rPr>
          <w:instrText xml:space="preserve"> PAGEREF _Toc61801752 \h </w:instrText>
        </w:r>
        <w:r>
          <w:rPr>
            <w:noProof/>
            <w:webHidden/>
          </w:rPr>
        </w:r>
        <w:r>
          <w:rPr>
            <w:noProof/>
            <w:webHidden/>
          </w:rPr>
          <w:fldChar w:fldCharType="separate"/>
        </w:r>
        <w:r>
          <w:rPr>
            <w:noProof/>
            <w:webHidden/>
          </w:rPr>
          <w:t>19</w:t>
        </w:r>
        <w:r>
          <w:rPr>
            <w:noProof/>
            <w:webHidden/>
          </w:rPr>
          <w:fldChar w:fldCharType="end"/>
        </w:r>
      </w:hyperlink>
    </w:p>
    <w:p w14:paraId="504CFB46" w14:textId="293A1EA2" w:rsidR="003815B0" w:rsidRDefault="003815B0">
      <w:pPr>
        <w:pStyle w:val="Verzeichnis1"/>
        <w:rPr>
          <w:rFonts w:asciiTheme="minorHAnsi" w:eastAsiaTheme="minorEastAsia" w:hAnsiTheme="minorHAnsi" w:cstheme="minorBidi"/>
          <w:b w:val="0"/>
          <w:noProof/>
          <w:kern w:val="0"/>
        </w:rPr>
      </w:pPr>
      <w:hyperlink w:anchor="_Toc61801753" w:history="1">
        <w:r w:rsidRPr="00F61525">
          <w:rPr>
            <w:rStyle w:val="Hyperlink"/>
            <w:noProof/>
          </w:rPr>
          <w:t>11 Codeverzeichnis</w:t>
        </w:r>
        <w:r>
          <w:rPr>
            <w:noProof/>
            <w:webHidden/>
          </w:rPr>
          <w:tab/>
        </w:r>
        <w:r>
          <w:rPr>
            <w:noProof/>
            <w:webHidden/>
          </w:rPr>
          <w:fldChar w:fldCharType="begin"/>
        </w:r>
        <w:r>
          <w:rPr>
            <w:noProof/>
            <w:webHidden/>
          </w:rPr>
          <w:instrText xml:space="preserve"> PAGEREF _Toc61801753 \h </w:instrText>
        </w:r>
        <w:r>
          <w:rPr>
            <w:noProof/>
            <w:webHidden/>
          </w:rPr>
        </w:r>
        <w:r>
          <w:rPr>
            <w:noProof/>
            <w:webHidden/>
          </w:rPr>
          <w:fldChar w:fldCharType="separate"/>
        </w:r>
        <w:r>
          <w:rPr>
            <w:noProof/>
            <w:webHidden/>
          </w:rPr>
          <w:t>20</w:t>
        </w:r>
        <w:r>
          <w:rPr>
            <w:noProof/>
            <w:webHidden/>
          </w:rPr>
          <w:fldChar w:fldCharType="end"/>
        </w:r>
      </w:hyperlink>
    </w:p>
    <w:p w14:paraId="34509F25" w14:textId="6E3C1FDB" w:rsidR="003815B0" w:rsidRDefault="003815B0">
      <w:pPr>
        <w:pStyle w:val="Verzeichnis1"/>
        <w:rPr>
          <w:rFonts w:asciiTheme="minorHAnsi" w:eastAsiaTheme="minorEastAsia" w:hAnsiTheme="minorHAnsi" w:cstheme="minorBidi"/>
          <w:b w:val="0"/>
          <w:noProof/>
          <w:kern w:val="0"/>
        </w:rPr>
      </w:pPr>
      <w:hyperlink w:anchor="_Toc61801754" w:history="1">
        <w:r w:rsidRPr="00F61525">
          <w:rPr>
            <w:rStyle w:val="Hyperlink"/>
            <w:noProof/>
          </w:rPr>
          <w:t>12</w:t>
        </w:r>
        <w:r w:rsidRPr="00F61525">
          <w:rPr>
            <w:rStyle w:val="Hyperlink"/>
            <w:noProof/>
            <w:lang w:val="de-DE"/>
          </w:rPr>
          <w:t xml:space="preserve"> Quellenverzeichnis</w:t>
        </w:r>
        <w:r>
          <w:rPr>
            <w:noProof/>
            <w:webHidden/>
          </w:rPr>
          <w:tab/>
        </w:r>
        <w:r>
          <w:rPr>
            <w:noProof/>
            <w:webHidden/>
          </w:rPr>
          <w:fldChar w:fldCharType="begin"/>
        </w:r>
        <w:r>
          <w:rPr>
            <w:noProof/>
            <w:webHidden/>
          </w:rPr>
          <w:instrText xml:space="preserve"> PAGEREF _Toc61801754 \h </w:instrText>
        </w:r>
        <w:r>
          <w:rPr>
            <w:noProof/>
            <w:webHidden/>
          </w:rPr>
        </w:r>
        <w:r>
          <w:rPr>
            <w:noProof/>
            <w:webHidden/>
          </w:rPr>
          <w:fldChar w:fldCharType="separate"/>
        </w:r>
        <w:r>
          <w:rPr>
            <w:noProof/>
            <w:webHidden/>
          </w:rPr>
          <w:t>21</w:t>
        </w:r>
        <w:r>
          <w:rPr>
            <w:noProof/>
            <w:webHidden/>
          </w:rPr>
          <w:fldChar w:fldCharType="end"/>
        </w:r>
      </w:hyperlink>
    </w:p>
    <w:p w14:paraId="13F62BCE" w14:textId="6C6AC9DB" w:rsidR="003815B0" w:rsidRDefault="003815B0">
      <w:pPr>
        <w:pStyle w:val="Verzeichnis1"/>
        <w:rPr>
          <w:rFonts w:asciiTheme="minorHAnsi" w:eastAsiaTheme="minorEastAsia" w:hAnsiTheme="minorHAnsi" w:cstheme="minorBidi"/>
          <w:b w:val="0"/>
          <w:noProof/>
          <w:kern w:val="0"/>
        </w:rPr>
      </w:pPr>
      <w:hyperlink w:anchor="_Toc61801755" w:history="1">
        <w:r w:rsidRPr="00F61525">
          <w:rPr>
            <w:rStyle w:val="Hyperlink"/>
            <w:noProof/>
          </w:rPr>
          <w:t>13 Anhang</w:t>
        </w:r>
        <w:r>
          <w:rPr>
            <w:noProof/>
            <w:webHidden/>
          </w:rPr>
          <w:tab/>
        </w:r>
        <w:r>
          <w:rPr>
            <w:noProof/>
            <w:webHidden/>
          </w:rPr>
          <w:fldChar w:fldCharType="begin"/>
        </w:r>
        <w:r>
          <w:rPr>
            <w:noProof/>
            <w:webHidden/>
          </w:rPr>
          <w:instrText xml:space="preserve"> PAGEREF _Toc61801755 \h </w:instrText>
        </w:r>
        <w:r>
          <w:rPr>
            <w:noProof/>
            <w:webHidden/>
          </w:rPr>
        </w:r>
        <w:r>
          <w:rPr>
            <w:noProof/>
            <w:webHidden/>
          </w:rPr>
          <w:fldChar w:fldCharType="separate"/>
        </w:r>
        <w:r>
          <w:rPr>
            <w:noProof/>
            <w:webHidden/>
          </w:rPr>
          <w:t>22</w:t>
        </w:r>
        <w:r>
          <w:rPr>
            <w:noProof/>
            <w:webHidden/>
          </w:rPr>
          <w:fldChar w:fldCharType="end"/>
        </w:r>
      </w:hyperlink>
    </w:p>
    <w:p w14:paraId="5BD2DE47" w14:textId="65FB3DBF" w:rsidR="00F45294" w:rsidRPr="00251D75" w:rsidRDefault="00F45294" w:rsidP="00DD1C21">
      <w:r w:rsidRPr="00251D75">
        <w:fldChar w:fldCharType="end"/>
      </w:r>
    </w:p>
    <w:p w14:paraId="43A61F70" w14:textId="77777777" w:rsidR="00F45294" w:rsidRPr="00251D75" w:rsidRDefault="00F45294" w:rsidP="00DD1C21">
      <w:r w:rsidRPr="00251D75">
        <w:br w:type="page"/>
      </w:r>
    </w:p>
    <w:p w14:paraId="5710D6C4" w14:textId="5FE4FFA3" w:rsidR="00F45294" w:rsidRPr="00251D75" w:rsidRDefault="00EC28BD" w:rsidP="00411FAE">
      <w:pPr>
        <w:pStyle w:val="Abschnitt"/>
      </w:pPr>
      <w:bookmarkStart w:id="4" w:name="_Toc61801708"/>
      <w:r w:rsidRPr="00251D75">
        <w:lastRenderedPageBreak/>
        <w:t>Teil 1</w:t>
      </w:r>
      <w:bookmarkEnd w:id="4"/>
    </w:p>
    <w:p w14:paraId="3C0BF731" w14:textId="581C6A39" w:rsidR="00F45294" w:rsidRPr="00251D75" w:rsidRDefault="00EC28BD" w:rsidP="00411FAE">
      <w:pPr>
        <w:pStyle w:val="berschrift1"/>
      </w:pPr>
      <w:bookmarkStart w:id="5" w:name="_Toc61801709"/>
      <w:r w:rsidRPr="00251D75">
        <w:t>A</w:t>
      </w:r>
      <w:r w:rsidR="001B0AEA" w:rsidRPr="00251D75">
        <w:t>ufgabenstellung</w:t>
      </w:r>
      <w:bookmarkEnd w:id="5"/>
    </w:p>
    <w:p w14:paraId="73923CBF" w14:textId="77777777" w:rsidR="00426800" w:rsidRDefault="00EC2006" w:rsidP="00426800">
      <w:pPr>
        <w:pStyle w:val="berschrift2"/>
      </w:pPr>
      <w:bookmarkStart w:id="6" w:name="_Toc61801710"/>
      <w:r w:rsidRPr="00251D75">
        <w:t>Ausgangslage</w:t>
      </w:r>
      <w:bookmarkEnd w:id="6"/>
    </w:p>
    <w:p w14:paraId="7BC4A79D" w14:textId="27D9FF7F" w:rsidR="00426800" w:rsidRPr="00426800" w:rsidRDefault="00426800" w:rsidP="00426800">
      <w:pPr>
        <w:rPr>
          <w:shd w:val="clear" w:color="auto" w:fill="FFFFFF"/>
        </w:rPr>
      </w:pPr>
      <w:r w:rsidRPr="00426800">
        <w:rPr>
          <w:shd w:val="clear" w:color="auto" w:fill="FFFFFF"/>
        </w:rPr>
        <w:t>NIM ist ein Strategiespiel, das von zwei Spielern gespielt wird. Es werden Streichhölzer in mehreren Reihen angeordnet. Abwechslungsweise nehmen jetzt die Spieler Hölzchen weg. Ein Spieler muss ein oder mehrere Hölzchen nehmen. Es dürfen aber nur Hölzchen aus einer einzelnen Reihe genommen werden.</w:t>
      </w:r>
    </w:p>
    <w:p w14:paraId="1A32D6DA" w14:textId="77777777" w:rsidR="00426800" w:rsidRPr="00426800" w:rsidRDefault="00426800" w:rsidP="00426800">
      <w:pPr>
        <w:rPr>
          <w:shd w:val="clear" w:color="auto" w:fill="FFFFFF"/>
        </w:rPr>
      </w:pPr>
      <w:r w:rsidRPr="00426800">
        <w:rPr>
          <w:shd w:val="clear" w:color="auto" w:fill="FFFFFF"/>
        </w:rPr>
        <w:t>Derjenige Spieler, welcher das oder die letzten Hölzchen nehmen kann, hat gewonnen.</w:t>
      </w:r>
    </w:p>
    <w:p w14:paraId="3992CE01" w14:textId="2E59D027" w:rsidR="00426800" w:rsidRPr="00426800" w:rsidRDefault="00EC2006" w:rsidP="00CF724C">
      <w:pPr>
        <w:pStyle w:val="berschrift2"/>
      </w:pPr>
      <w:bookmarkStart w:id="7" w:name="_Toc61801711"/>
      <w:r w:rsidRPr="00251D75">
        <w:t>Detaillierte Aufgabenstellung</w:t>
      </w:r>
      <w:bookmarkEnd w:id="7"/>
    </w:p>
    <w:p w14:paraId="2BD73F35" w14:textId="06877AE3" w:rsidR="00426800" w:rsidRDefault="00426800" w:rsidP="00CF724C">
      <w:pPr>
        <w:rPr>
          <w:shd w:val="clear" w:color="auto" w:fill="FFFFFF"/>
        </w:rPr>
      </w:pPr>
      <w:r w:rsidRPr="00426800">
        <w:rPr>
          <w:shd w:val="clear" w:color="auto" w:fill="FFFFFF"/>
        </w:rPr>
        <w:t xml:space="preserve">Ein NIM Spiel soll als </w:t>
      </w:r>
      <w:proofErr w:type="spellStart"/>
      <w:r w:rsidRPr="00426800">
        <w:rPr>
          <w:shd w:val="clear" w:color="auto" w:fill="FFFFFF"/>
        </w:rPr>
        <w:t>Console</w:t>
      </w:r>
      <w:proofErr w:type="spellEnd"/>
      <w:r w:rsidRPr="00426800">
        <w:rPr>
          <w:shd w:val="clear" w:color="auto" w:fill="FFFFFF"/>
        </w:rPr>
        <w:t>-Applikation entwickelt werden. Dabei sollen diese Anforderungen berücksichtigt werden:</w:t>
      </w:r>
    </w:p>
    <w:p w14:paraId="751A8A1D" w14:textId="3BECF70F" w:rsidR="00EC2006" w:rsidRPr="00251D75" w:rsidRDefault="00426800" w:rsidP="00411FAE">
      <w:pPr>
        <w:pStyle w:val="berschrift3"/>
      </w:pPr>
      <w:bookmarkStart w:id="8" w:name="_Toc61801712"/>
      <w:r>
        <w:t>Anforderungen</w:t>
      </w:r>
      <w:bookmarkEnd w:id="8"/>
    </w:p>
    <w:p w14:paraId="452B3BE9" w14:textId="06CB5268" w:rsidR="00EC2006" w:rsidRPr="00426800" w:rsidRDefault="00426800" w:rsidP="00426800">
      <w:pPr>
        <w:pStyle w:val="Listenabsatz"/>
        <w:numPr>
          <w:ilvl w:val="0"/>
          <w:numId w:val="19"/>
        </w:numPr>
      </w:pPr>
      <w:r w:rsidRPr="00426800">
        <w:rPr>
          <w:b/>
          <w:bCs/>
          <w:shd w:val="clear" w:color="auto" w:fill="FFFFFF"/>
        </w:rPr>
        <w:t>Initialisierung des Spiels</w:t>
      </w:r>
      <w:r w:rsidRPr="00426800">
        <w:rPr>
          <w:shd w:val="clear" w:color="auto" w:fill="FFFFFF"/>
        </w:rPr>
        <w:t>: Die Anzahl Reihen und Anzahl Hölzchen können entweder vom Benutzer eingegeben werden oder vom Programm zufällig erzeugt werden. Beide Varianten sind zulässig.</w:t>
      </w:r>
    </w:p>
    <w:p w14:paraId="41251C79" w14:textId="0349DA42" w:rsidR="00426800" w:rsidRPr="00426800" w:rsidRDefault="00426800" w:rsidP="00426800">
      <w:pPr>
        <w:pStyle w:val="Listenabsatz"/>
        <w:numPr>
          <w:ilvl w:val="0"/>
          <w:numId w:val="19"/>
        </w:numPr>
      </w:pPr>
      <w:r>
        <w:rPr>
          <w:b/>
          <w:bCs/>
          <w:shd w:val="clear" w:color="auto" w:fill="FFFFFF"/>
        </w:rPr>
        <w:t>Anzeige</w:t>
      </w:r>
      <w:r>
        <w:t xml:space="preserve">: </w:t>
      </w:r>
      <w:r w:rsidRPr="00426800">
        <w:rPr>
          <w:shd w:val="clear" w:color="auto" w:fill="FFFFFF"/>
        </w:rPr>
        <w:t>Der aktuelle Stand (Anzahl Hölzchen pro Reihe) muss in verständlicher Form auf der Konsole angezeigt werden. Wenn das Spiel zu Ende ist, soll der Gewinner angezeigt werden.</w:t>
      </w:r>
    </w:p>
    <w:p w14:paraId="4346BAFE" w14:textId="05C6B82F" w:rsidR="00426800" w:rsidRPr="00426800" w:rsidRDefault="00426800" w:rsidP="00426800">
      <w:pPr>
        <w:pStyle w:val="Listenabsatz"/>
        <w:numPr>
          <w:ilvl w:val="0"/>
          <w:numId w:val="19"/>
        </w:numPr>
      </w:pPr>
      <w:r>
        <w:rPr>
          <w:b/>
          <w:bCs/>
          <w:shd w:val="clear" w:color="auto" w:fill="FFFFFF"/>
        </w:rPr>
        <w:t>Spielverlauf:</w:t>
      </w:r>
      <w:r>
        <w:t xml:space="preserve"> </w:t>
      </w:r>
      <w:r w:rsidRPr="002772F0">
        <w:rPr>
          <w:rFonts w:cs="Arial"/>
          <w:szCs w:val="22"/>
        </w:rPr>
        <w:t>Der Spieler wechselt sich ab mit dem Computer. Wenn der Spieler an der Reihe ist, wird er über eine Meldu</w:t>
      </w:r>
      <w:bookmarkStart w:id="9" w:name="_GoBack"/>
      <w:bookmarkEnd w:id="9"/>
      <w:r w:rsidRPr="002772F0">
        <w:rPr>
          <w:rFonts w:cs="Arial"/>
          <w:szCs w:val="22"/>
        </w:rPr>
        <w:t>ng aufgefordert, seinen Zug zu machen.</w:t>
      </w:r>
    </w:p>
    <w:p w14:paraId="206C2A19" w14:textId="77777777" w:rsidR="00426800" w:rsidRPr="00426800" w:rsidRDefault="00426800" w:rsidP="00426800">
      <w:pPr>
        <w:pStyle w:val="Listenabsatz"/>
        <w:numPr>
          <w:ilvl w:val="0"/>
          <w:numId w:val="19"/>
        </w:numPr>
        <w:rPr>
          <w:b/>
        </w:rPr>
      </w:pPr>
      <w:r w:rsidRPr="00426800">
        <w:rPr>
          <w:b/>
          <w:bCs/>
          <w:shd w:val="clear" w:color="auto" w:fill="FFFFFF"/>
        </w:rPr>
        <w:t>Benutzer-</w:t>
      </w:r>
      <w:r w:rsidRPr="00426800">
        <w:rPr>
          <w:b/>
        </w:rPr>
        <w:t>Spielzug:</w:t>
      </w:r>
      <w:r>
        <w:rPr>
          <w:b/>
        </w:rPr>
        <w:t xml:space="preserve"> </w:t>
      </w:r>
      <w:r w:rsidRPr="002772F0">
        <w:rPr>
          <w:rFonts w:cs="Arial"/>
          <w:szCs w:val="22"/>
        </w:rPr>
        <w:t>Der Benutzer kann eingeben, in welcher Zeile, wie viele Hölzchen entfernt werden sollen. Fehlerhafte Eingaben des Benutzers sollen das Programm nicht zum Abstürzen bringen.</w:t>
      </w:r>
    </w:p>
    <w:p w14:paraId="5D56D8BB" w14:textId="4A6F06FE" w:rsidR="00426800" w:rsidRPr="00426800" w:rsidRDefault="00426800" w:rsidP="00426800">
      <w:pPr>
        <w:pStyle w:val="Listenabsatz"/>
        <w:numPr>
          <w:ilvl w:val="0"/>
          <w:numId w:val="19"/>
        </w:numPr>
        <w:rPr>
          <w:b/>
        </w:rPr>
      </w:pPr>
      <w:r w:rsidRPr="00426800">
        <w:rPr>
          <w:b/>
          <w:bCs/>
          <w:shd w:val="clear" w:color="auto" w:fill="FFFFFF"/>
        </w:rPr>
        <w:t>Computer-Spielzug:</w:t>
      </w:r>
      <w:r w:rsidRPr="00426800">
        <w:rPr>
          <w:b/>
        </w:rPr>
        <w:t xml:space="preserve"> </w:t>
      </w:r>
      <w:r w:rsidRPr="00426800">
        <w:rPr>
          <w:rFonts w:cs="Arial"/>
        </w:rPr>
        <w:t xml:space="preserve">Der Computer kann einen gültigen Spielzug durchführen. Es kann (muss aber nicht, gibt aber Zusatzpunkte) eine Gewinn-Strategie implementiert werden. Vergl. </w:t>
      </w:r>
      <w:hyperlink r:id="rId21" w:history="1">
        <w:r w:rsidRPr="00426800">
          <w:rPr>
            <w:rStyle w:val="Hyperlink"/>
            <w:rFonts w:cs="Arial"/>
            <w:szCs w:val="22"/>
          </w:rPr>
          <w:t>https://www.hep-verlag.ch/pub/media/import/public/6486/mathematikaufgaben.pdf</w:t>
        </w:r>
      </w:hyperlink>
      <w:r w:rsidRPr="00426800">
        <w:rPr>
          <w:rFonts w:cs="Arial"/>
        </w:rPr>
        <w:t>. Auch verschieden «Levels» sind denkbar.</w:t>
      </w:r>
    </w:p>
    <w:p w14:paraId="297E82B4" w14:textId="6A1597DA" w:rsidR="00426800" w:rsidRPr="00426800" w:rsidRDefault="00426800" w:rsidP="00426800">
      <w:pPr>
        <w:pStyle w:val="Listenabsatz"/>
        <w:numPr>
          <w:ilvl w:val="0"/>
          <w:numId w:val="19"/>
        </w:numPr>
        <w:rPr>
          <w:b/>
        </w:rPr>
      </w:pPr>
      <w:r>
        <w:rPr>
          <w:b/>
        </w:rPr>
        <w:t xml:space="preserve">Korrektheit: </w:t>
      </w:r>
      <w:r>
        <w:t>Die Spielzüge müssen korrekt angewendet werden.</w:t>
      </w:r>
    </w:p>
    <w:p w14:paraId="596F72EA" w14:textId="08DA7BE9" w:rsidR="00426800" w:rsidRPr="00426800" w:rsidRDefault="00426800" w:rsidP="00426800">
      <w:pPr>
        <w:pStyle w:val="Listenabsatz"/>
        <w:numPr>
          <w:ilvl w:val="0"/>
          <w:numId w:val="19"/>
        </w:numPr>
        <w:rPr>
          <w:b/>
        </w:rPr>
      </w:pPr>
      <w:r>
        <w:rPr>
          <w:b/>
        </w:rPr>
        <w:t xml:space="preserve">Usability: </w:t>
      </w:r>
      <w:r>
        <w:t>Mit Hilfe der angezeigten Meldungen soll dem Benutzer klar sein, wie das Spiel zu benutzen ist.</w:t>
      </w:r>
    </w:p>
    <w:p w14:paraId="57219201" w14:textId="28C21729" w:rsidR="00EC2006" w:rsidRDefault="00426800" w:rsidP="00411FAE">
      <w:pPr>
        <w:pStyle w:val="berschrift2"/>
      </w:pPr>
      <w:bookmarkStart w:id="10" w:name="_Toc61801713"/>
      <w:r>
        <w:t>Vorgaben</w:t>
      </w:r>
      <w:bookmarkEnd w:id="10"/>
    </w:p>
    <w:p w14:paraId="38FF3FBC" w14:textId="3C7069E2" w:rsidR="00426800" w:rsidRPr="00426800" w:rsidRDefault="00426800" w:rsidP="00426800">
      <w:r>
        <w:t>Für die Implementierung des Spiels können diese Header verwendet werden:</w:t>
      </w:r>
    </w:p>
    <w:bookmarkStart w:id="11" w:name="_MON_1672406187"/>
    <w:bookmarkEnd w:id="11"/>
    <w:p w14:paraId="5FAA2DB3" w14:textId="77777777" w:rsidR="003815B0" w:rsidRDefault="00426800" w:rsidP="003815B0">
      <w:pPr>
        <w:keepNext/>
      </w:pPr>
      <w:r>
        <w:object w:dxaOrig="9072" w:dyaOrig="1068" w14:anchorId="580ACD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8" type="#_x0000_t75" style="width:453.75pt;height:53.25pt" o:ole="">
            <v:imagedata r:id="rId22" o:title=""/>
          </v:shape>
          <o:OLEObject Type="Embed" ProgID="Word.Document.12" ShapeID="_x0000_i1298" DrawAspect="Content" ObjectID="_1672414990" r:id="rId23">
            <o:FieldCodes>\s</o:FieldCodes>
          </o:OLEObject>
        </w:object>
      </w:r>
    </w:p>
    <w:p w14:paraId="1109CDE8" w14:textId="6103801C" w:rsidR="00426800" w:rsidRDefault="003815B0" w:rsidP="003815B0">
      <w:pPr>
        <w:pStyle w:val="Beschriftung"/>
      </w:pPr>
      <w:bookmarkStart w:id="12" w:name="_Toc61801855"/>
      <w:r>
        <w:t xml:space="preserve">Code </w:t>
      </w:r>
      <w:r>
        <w:fldChar w:fldCharType="begin"/>
      </w:r>
      <w:r>
        <w:instrText xml:space="preserve"> SEQ Code \* ARABIC </w:instrText>
      </w:r>
      <w:r>
        <w:fldChar w:fldCharType="separate"/>
      </w:r>
      <w:r w:rsidR="00077EB0">
        <w:rPr>
          <w:noProof/>
        </w:rPr>
        <w:t>1</w:t>
      </w:r>
      <w:r>
        <w:fldChar w:fldCharType="end"/>
      </w:r>
      <w:r>
        <w:t>: Header-Bibliotheken</w:t>
      </w:r>
      <w:bookmarkEnd w:id="12"/>
    </w:p>
    <w:p w14:paraId="7ECA7D66" w14:textId="089E6F9E" w:rsidR="00426800" w:rsidRDefault="00426800" w:rsidP="00426800">
      <w:pPr>
        <w:pStyle w:val="berschrift2"/>
      </w:pPr>
      <w:bookmarkStart w:id="13" w:name="_Toc61801714"/>
      <w:r>
        <w:t>User Input</w:t>
      </w:r>
      <w:bookmarkEnd w:id="13"/>
    </w:p>
    <w:p w14:paraId="1736F2FD" w14:textId="5F64C33D" w:rsidR="00426800" w:rsidRDefault="00426800" w:rsidP="00426800">
      <w:r>
        <w:t xml:space="preserve">Für das Lesen von Benutzereingaben kann die Funktion </w:t>
      </w:r>
      <w:proofErr w:type="spellStart"/>
      <w:r>
        <w:t>scanf_s</w:t>
      </w:r>
      <w:proofErr w:type="spellEnd"/>
      <w:r>
        <w:t xml:space="preserve"> verwendet werden:</w:t>
      </w:r>
    </w:p>
    <w:bookmarkStart w:id="14" w:name="_MON_1672406283"/>
    <w:bookmarkEnd w:id="14"/>
    <w:p w14:paraId="519AA030" w14:textId="1367F2CB" w:rsidR="003815B0" w:rsidRDefault="00077422" w:rsidP="003815B0">
      <w:pPr>
        <w:keepNext/>
      </w:pPr>
      <w:r>
        <w:object w:dxaOrig="9072" w:dyaOrig="11082" w14:anchorId="4EF898BA">
          <v:shape id="_x0000_i1439" type="#_x0000_t75" style="width:453.75pt;height:554.25pt" o:ole="">
            <v:imagedata r:id="rId24" o:title=""/>
          </v:shape>
          <o:OLEObject Type="Embed" ProgID="Word.Document.12" ShapeID="_x0000_i1439" DrawAspect="Content" ObjectID="_1672414991" r:id="rId25">
            <o:FieldCodes>\s</o:FieldCodes>
          </o:OLEObject>
        </w:object>
      </w:r>
    </w:p>
    <w:p w14:paraId="1A3787E3" w14:textId="751D908B" w:rsidR="00426800" w:rsidRDefault="003815B0" w:rsidP="003815B0">
      <w:pPr>
        <w:pStyle w:val="Beschriftung"/>
      </w:pPr>
      <w:bookmarkStart w:id="15" w:name="_Toc61801856"/>
      <w:r>
        <w:t xml:space="preserve">Code </w:t>
      </w:r>
      <w:r>
        <w:fldChar w:fldCharType="begin"/>
      </w:r>
      <w:r>
        <w:instrText xml:space="preserve"> SEQ Code \* ARABIC </w:instrText>
      </w:r>
      <w:r>
        <w:fldChar w:fldCharType="separate"/>
      </w:r>
      <w:r w:rsidR="00077EB0">
        <w:rPr>
          <w:noProof/>
        </w:rPr>
        <w:t>2</w:t>
      </w:r>
      <w:r>
        <w:fldChar w:fldCharType="end"/>
      </w:r>
      <w:r>
        <w:t xml:space="preserve">: Funktion </w:t>
      </w:r>
      <w:proofErr w:type="spellStart"/>
      <w:r>
        <w:t>Scanf</w:t>
      </w:r>
      <w:bookmarkEnd w:id="15"/>
      <w:proofErr w:type="spellEnd"/>
    </w:p>
    <w:p w14:paraId="507AA58C" w14:textId="777FDBCD" w:rsidR="00426800" w:rsidRDefault="00426800" w:rsidP="00426800">
      <w:pPr>
        <w:pStyle w:val="berschrift2"/>
      </w:pPr>
      <w:bookmarkStart w:id="16" w:name="_Toc61801715"/>
      <w:r>
        <w:t>Vorgehen</w:t>
      </w:r>
      <w:bookmarkEnd w:id="16"/>
    </w:p>
    <w:p w14:paraId="34D47BEF" w14:textId="30D73111" w:rsidR="00426800" w:rsidRPr="00426800" w:rsidRDefault="009B40B6" w:rsidP="00426800">
      <w:r>
        <w:t>Bei der Umsetzung der Arbeit soll wie folgt vorgegangen werden:</w:t>
      </w:r>
    </w:p>
    <w:p w14:paraId="7C410694" w14:textId="34184F4E" w:rsidR="00E013E7" w:rsidRDefault="009B40B6" w:rsidP="009B40B6">
      <w:pPr>
        <w:pStyle w:val="berschrift3"/>
      </w:pPr>
      <w:bookmarkStart w:id="17" w:name="_Toc61801716"/>
      <w:r>
        <w:t>Analyse</w:t>
      </w:r>
      <w:bookmarkEnd w:id="17"/>
    </w:p>
    <w:p w14:paraId="268E69C5" w14:textId="77777777" w:rsidR="009B40B6" w:rsidRPr="009B40B6" w:rsidRDefault="009B40B6" w:rsidP="009B40B6">
      <w:pPr>
        <w:pStyle w:val="Listenabsatz"/>
        <w:numPr>
          <w:ilvl w:val="0"/>
          <w:numId w:val="10"/>
        </w:numPr>
      </w:pPr>
      <w:r w:rsidRPr="009B40B6">
        <w:t xml:space="preserve">Zeichnen Sie ein UML Aktivitäts-Diagramm, welches den Ablauf und die einzelnen Schritte des Spiels zeigt. Überlegen Sie sich, welche Aktionen sie in weitere Aktionen aufteilen möchten. </w:t>
      </w:r>
    </w:p>
    <w:p w14:paraId="407C80F6" w14:textId="77777777" w:rsidR="009B40B6" w:rsidRPr="009B40B6" w:rsidRDefault="009B40B6" w:rsidP="009B40B6">
      <w:pPr>
        <w:pStyle w:val="Listenabsatz"/>
        <w:numPr>
          <w:ilvl w:val="0"/>
          <w:numId w:val="10"/>
        </w:numPr>
      </w:pPr>
      <w:r w:rsidRPr="009B40B6">
        <w:t>Überlegen Sie sich, welche Daten Sie brauchen, um den Zustand des Spiels festzuhalten.</w:t>
      </w:r>
    </w:p>
    <w:p w14:paraId="036C2168" w14:textId="77777777" w:rsidR="009B40B6" w:rsidRPr="009B40B6" w:rsidRDefault="009B40B6" w:rsidP="009B40B6">
      <w:pPr>
        <w:pStyle w:val="Listenabsatz"/>
        <w:numPr>
          <w:ilvl w:val="0"/>
          <w:numId w:val="10"/>
        </w:numPr>
      </w:pPr>
      <w:r w:rsidRPr="009B40B6">
        <w:lastRenderedPageBreak/>
        <w:t>Definieren Sie eine Reihenfolge, in welcher Reihenfolge Sie die Funktionen implementieren und testen.</w:t>
      </w:r>
    </w:p>
    <w:p w14:paraId="23A73516" w14:textId="370E8DF7" w:rsidR="009B40B6" w:rsidRPr="009B40B6" w:rsidRDefault="009B40B6" w:rsidP="009B40B6">
      <w:pPr>
        <w:pStyle w:val="Listenabsatz"/>
        <w:numPr>
          <w:ilvl w:val="0"/>
          <w:numId w:val="10"/>
        </w:numPr>
      </w:pPr>
      <w:r w:rsidRPr="009B40B6">
        <w:t>Definieren Sie, wie/ob Sie die einzelnen Funktionen testen (z.B. Bei der Anzeigefunktion sehen sie sofort, wenn etwas nicht stimmt. Das könne Sie so festhalten und sagen, dass sie das nicht ausdrücklich testen)</w:t>
      </w:r>
    </w:p>
    <w:p w14:paraId="65A64E7B" w14:textId="426B534D" w:rsidR="00E013E7" w:rsidRPr="00251D75" w:rsidRDefault="009B40B6" w:rsidP="00411FAE">
      <w:pPr>
        <w:pStyle w:val="berschrift3"/>
      </w:pPr>
      <w:bookmarkStart w:id="18" w:name="_Toc61801717"/>
      <w:r>
        <w:t>Implementierung</w:t>
      </w:r>
      <w:bookmarkEnd w:id="18"/>
    </w:p>
    <w:p w14:paraId="1936329A" w14:textId="77777777" w:rsidR="009B40B6" w:rsidRPr="009B40B6" w:rsidRDefault="009B40B6" w:rsidP="009B40B6">
      <w:pPr>
        <w:pStyle w:val="Listenabsatz"/>
        <w:numPr>
          <w:ilvl w:val="0"/>
          <w:numId w:val="10"/>
        </w:numPr>
      </w:pPr>
      <w:r w:rsidRPr="009B40B6">
        <w:t>Definieren Sie für die alle Aktionen c-Funktionen</w:t>
      </w:r>
    </w:p>
    <w:p w14:paraId="4F3FF158" w14:textId="77777777" w:rsidR="009B40B6" w:rsidRPr="009B40B6" w:rsidRDefault="009B40B6" w:rsidP="009B40B6">
      <w:pPr>
        <w:pStyle w:val="Listenabsatz"/>
        <w:numPr>
          <w:ilvl w:val="0"/>
          <w:numId w:val="10"/>
        </w:numPr>
      </w:pPr>
      <w:r w:rsidRPr="009B40B6">
        <w:t>Definieren Sie geeignete Datenstrukturen</w:t>
      </w:r>
    </w:p>
    <w:p w14:paraId="631AAE09" w14:textId="3BC76AA5" w:rsidR="009B40B6" w:rsidRPr="009B40B6" w:rsidRDefault="009B40B6" w:rsidP="009B40B6">
      <w:pPr>
        <w:pStyle w:val="Listenabsatz"/>
        <w:numPr>
          <w:ilvl w:val="0"/>
          <w:numId w:val="10"/>
        </w:numPr>
      </w:pPr>
      <w:r w:rsidRPr="009B40B6">
        <w:t>Definieren Sie die entsprechenden Variablen, um den Spielstatus zu speichern.</w:t>
      </w:r>
    </w:p>
    <w:p w14:paraId="11936CC8" w14:textId="2BA6FFFC" w:rsidR="009B40B6" w:rsidRPr="009B40B6" w:rsidRDefault="009B40B6" w:rsidP="009B40B6">
      <w:pPr>
        <w:pStyle w:val="Listenabsatz"/>
        <w:numPr>
          <w:ilvl w:val="0"/>
          <w:numId w:val="10"/>
        </w:numPr>
      </w:pPr>
      <w:r w:rsidRPr="009B40B6">
        <w:t>Implementieren und testen Sie die Funktionen gemäss Ihrem Plan.</w:t>
      </w:r>
    </w:p>
    <w:p w14:paraId="6972AA91" w14:textId="2C85223D" w:rsidR="00E013E7" w:rsidRDefault="00A267D9" w:rsidP="00411FAE">
      <w:pPr>
        <w:pStyle w:val="berschrift3"/>
      </w:pPr>
      <w:bookmarkStart w:id="19" w:name="_Toc61801718"/>
      <w:r>
        <w:t>Source Code Verwaltung und Hilfestellungen</w:t>
      </w:r>
      <w:bookmarkEnd w:id="19"/>
    </w:p>
    <w:p w14:paraId="1E3C7D52" w14:textId="61B19AEF" w:rsidR="00A267D9" w:rsidRPr="00A267D9" w:rsidRDefault="00A267D9" w:rsidP="00A267D9">
      <w:pPr>
        <w:pStyle w:val="Listenabsatz"/>
        <w:numPr>
          <w:ilvl w:val="0"/>
          <w:numId w:val="10"/>
        </w:numPr>
      </w:pPr>
      <w:r w:rsidRPr="00A267D9">
        <w:t xml:space="preserve">Speichern Sie das Projekt mit </w:t>
      </w:r>
      <w:proofErr w:type="spellStart"/>
      <w:r w:rsidRPr="00A267D9">
        <w:t>git</w:t>
      </w:r>
      <w:proofErr w:type="spellEnd"/>
      <w:r w:rsidRPr="00A267D9">
        <w:t xml:space="preserve"> (</w:t>
      </w:r>
      <w:proofErr w:type="spellStart"/>
      <w:r w:rsidRPr="00A267D9">
        <w:t>github</w:t>
      </w:r>
      <w:proofErr w:type="spellEnd"/>
      <w:r w:rsidRPr="00A267D9">
        <w:t xml:space="preserve"> oder </w:t>
      </w:r>
      <w:proofErr w:type="spellStart"/>
      <w:r w:rsidRPr="00A267D9">
        <w:t>gitlab</w:t>
      </w:r>
      <w:proofErr w:type="spellEnd"/>
      <w:r w:rsidRPr="00A267D9">
        <w:t>) und geben Sie mir Zugriff auf dieses Repository. Ich werde Kommentare, Anmerkungen u.U. Implementierungsvorschläge in einem Branch zu diesem Projekt machen.</w:t>
      </w:r>
    </w:p>
    <w:p w14:paraId="11A068D1" w14:textId="77777777" w:rsidR="00A267D9" w:rsidRPr="00A267D9" w:rsidRDefault="00A267D9" w:rsidP="00A267D9">
      <w:pPr>
        <w:pStyle w:val="Listenabsatz"/>
        <w:numPr>
          <w:ilvl w:val="0"/>
          <w:numId w:val="10"/>
        </w:numPr>
      </w:pPr>
      <w:r w:rsidRPr="00A267D9">
        <w:t>Teilen Sie mir mit, wenn Sie die Analyse abgeschlossen habe. Ich kann ihnen dann eine Rückmeldung dazu geben. Es ist aber normal, dass man während der Implementierung feststellt, dass eine Überlegung aus der Analyse so nicht funktioniert. Dennoch macht es Sinn, mit einer Analyse zu beginnen.</w:t>
      </w:r>
    </w:p>
    <w:p w14:paraId="51E1CBFA" w14:textId="77777777" w:rsidR="00A267D9" w:rsidRPr="00A267D9" w:rsidRDefault="00A267D9" w:rsidP="00A267D9">
      <w:pPr>
        <w:pStyle w:val="Listenabsatz"/>
        <w:numPr>
          <w:ilvl w:val="0"/>
          <w:numId w:val="10"/>
        </w:numPr>
      </w:pPr>
      <w:r w:rsidRPr="00A267D9">
        <w:t>Ich werde Sie bei der Lösung dieser Aufgabe unterstützen. Es sollen aber von ihnen klare eindeutige Fragen kommen.</w:t>
      </w:r>
    </w:p>
    <w:p w14:paraId="63068A4C" w14:textId="77777777" w:rsidR="00A267D9" w:rsidRDefault="00A267D9" w:rsidP="00A267D9">
      <w:pPr>
        <w:pStyle w:val="berschrift2"/>
      </w:pPr>
      <w:bookmarkStart w:id="20" w:name="_Toc61801719"/>
      <w:r>
        <w:t>Bewertung</w:t>
      </w:r>
      <w:bookmarkEnd w:id="20"/>
    </w:p>
    <w:p w14:paraId="250793AB" w14:textId="30C15D4B" w:rsidR="007B3160" w:rsidRPr="007C487E" w:rsidRDefault="00A267D9" w:rsidP="007C487E">
      <w:pPr>
        <w:rPr>
          <w:rFonts w:cs="Arial"/>
        </w:rPr>
        <w:sectPr w:rsidR="007B3160" w:rsidRPr="007C487E" w:rsidSect="009E55C8">
          <w:headerReference w:type="default" r:id="rId26"/>
          <w:footerReference w:type="default" r:id="rId27"/>
          <w:headerReference w:type="first" r:id="rId28"/>
          <w:footerReference w:type="first" r:id="rId29"/>
          <w:type w:val="continuous"/>
          <w:pgSz w:w="11906" w:h="16838" w:code="9"/>
          <w:pgMar w:top="1418" w:right="1134" w:bottom="1134" w:left="1701" w:header="567" w:footer="420" w:gutter="0"/>
          <w:pgNumType w:start="1"/>
          <w:cols w:space="708"/>
          <w:docGrid w:linePitch="360"/>
        </w:sectPr>
      </w:pPr>
      <w:r w:rsidRPr="002772F0">
        <w:rPr>
          <w:rFonts w:cs="Arial"/>
        </w:rPr>
        <w:t>Bewertet wird die Erfüllung der Anforderungen 70% sowie die Analyse 30%. Die gesamte Arbeit ergibt eine Note mit Gewicht 40%.</w:t>
      </w:r>
      <w:r w:rsidR="00007106" w:rsidRPr="00251D75">
        <w:br w:type="page"/>
      </w:r>
      <w:bookmarkEnd w:id="3"/>
    </w:p>
    <w:p w14:paraId="4CE0E838" w14:textId="6702FCD3" w:rsidR="00C13EC7" w:rsidRPr="00251D75" w:rsidRDefault="00EC28BD" w:rsidP="00411FAE">
      <w:pPr>
        <w:pStyle w:val="Abschnitt"/>
      </w:pPr>
      <w:bookmarkStart w:id="21" w:name="_Toc61801720"/>
      <w:r w:rsidRPr="00251D75">
        <w:lastRenderedPageBreak/>
        <w:t>Teil 2</w:t>
      </w:r>
      <w:bookmarkEnd w:id="21"/>
    </w:p>
    <w:p w14:paraId="6B3988E1" w14:textId="0BF7F799" w:rsidR="00E15EDF" w:rsidRDefault="00B43CFE" w:rsidP="00411FAE">
      <w:pPr>
        <w:pStyle w:val="berschrift1"/>
        <w:numPr>
          <w:ilvl w:val="0"/>
          <w:numId w:val="16"/>
        </w:numPr>
      </w:pPr>
      <w:bookmarkStart w:id="22" w:name="_Toc61801721"/>
      <w:r>
        <w:t>Analyse</w:t>
      </w:r>
      <w:bookmarkEnd w:id="22"/>
    </w:p>
    <w:p w14:paraId="19450618" w14:textId="38A84D2A" w:rsidR="00E15EDF" w:rsidRDefault="00B43CFE" w:rsidP="00411FAE">
      <w:pPr>
        <w:pStyle w:val="berschrift2"/>
      </w:pPr>
      <w:bookmarkStart w:id="23" w:name="_Toc61801722"/>
      <w:r>
        <w:t>Grundüberlegungen</w:t>
      </w:r>
      <w:bookmarkEnd w:id="23"/>
    </w:p>
    <w:p w14:paraId="356E0DCD" w14:textId="77777777" w:rsidR="00B43CFE" w:rsidRDefault="00E15EDF" w:rsidP="00190B30">
      <w:r>
        <w:t xml:space="preserve">Um mir einen groben Überblick über meinen Auftrag zu </w:t>
      </w:r>
      <w:r w:rsidR="00697032">
        <w:t>ver</w:t>
      </w:r>
      <w:r>
        <w:t>scha</w:t>
      </w:r>
      <w:r w:rsidR="008859E6">
        <w:t xml:space="preserve">ffen, habe ich </w:t>
      </w:r>
      <w:r w:rsidR="00B43CFE">
        <w:t>mir zu Beginn der Arbeit überlegt, was für Funktionen mein Programm benötigen könnte:</w:t>
      </w:r>
    </w:p>
    <w:p w14:paraId="6F287BC6" w14:textId="77777777" w:rsidR="00C9539F" w:rsidRDefault="00C9539F" w:rsidP="00190B30"/>
    <w:tbl>
      <w:tblPr>
        <w:tblStyle w:val="Tabellenraster"/>
        <w:tblW w:w="0" w:type="auto"/>
        <w:tblLook w:val="04A0" w:firstRow="1" w:lastRow="0" w:firstColumn="1" w:lastColumn="0" w:noHBand="0" w:noVBand="1"/>
      </w:tblPr>
      <w:tblGrid>
        <w:gridCol w:w="4530"/>
        <w:gridCol w:w="4531"/>
      </w:tblGrid>
      <w:tr w:rsidR="00C9539F" w14:paraId="2A0D3A91" w14:textId="77777777" w:rsidTr="00C9539F">
        <w:tc>
          <w:tcPr>
            <w:tcW w:w="4530" w:type="dxa"/>
            <w:shd w:val="clear" w:color="auto" w:fill="D9D9D9" w:themeFill="background1" w:themeFillShade="D9"/>
          </w:tcPr>
          <w:p w14:paraId="059C9E13" w14:textId="76004A1E" w:rsidR="00C9539F" w:rsidRPr="00C9539F" w:rsidRDefault="00C9539F" w:rsidP="00190B30">
            <w:pPr>
              <w:rPr>
                <w:b/>
                <w:bCs/>
              </w:rPr>
            </w:pPr>
            <w:r w:rsidRPr="00C9539F">
              <w:rPr>
                <w:b/>
                <w:bCs/>
              </w:rPr>
              <w:t>Funktion</w:t>
            </w:r>
          </w:p>
        </w:tc>
        <w:tc>
          <w:tcPr>
            <w:tcW w:w="4531" w:type="dxa"/>
            <w:shd w:val="clear" w:color="auto" w:fill="D9D9D9" w:themeFill="background1" w:themeFillShade="D9"/>
          </w:tcPr>
          <w:p w14:paraId="6468F85F" w14:textId="2EAC8235" w:rsidR="00C9539F" w:rsidRPr="00C9539F" w:rsidRDefault="00C9539F" w:rsidP="00190B30">
            <w:pPr>
              <w:rPr>
                <w:b/>
                <w:bCs/>
              </w:rPr>
            </w:pPr>
            <w:r w:rsidRPr="00C9539F">
              <w:rPr>
                <w:b/>
                <w:bCs/>
              </w:rPr>
              <w:t>Zweck</w:t>
            </w:r>
          </w:p>
        </w:tc>
      </w:tr>
      <w:tr w:rsidR="00C9539F" w14:paraId="7A6A8468" w14:textId="77777777" w:rsidTr="00C9539F">
        <w:tc>
          <w:tcPr>
            <w:tcW w:w="4530" w:type="dxa"/>
          </w:tcPr>
          <w:p w14:paraId="588C8F49" w14:textId="362AEAE5" w:rsidR="00C9539F" w:rsidRDefault="00C9539F" w:rsidP="00190B30">
            <w:r>
              <w:t>Main</w:t>
            </w:r>
          </w:p>
        </w:tc>
        <w:tc>
          <w:tcPr>
            <w:tcW w:w="4531" w:type="dxa"/>
          </w:tcPr>
          <w:p w14:paraId="2361CFB8" w14:textId="4B1446AE" w:rsidR="00C9539F" w:rsidRDefault="00C9539F" w:rsidP="00190B30">
            <w:r>
              <w:t>Hauptfunktion</w:t>
            </w:r>
          </w:p>
        </w:tc>
      </w:tr>
      <w:tr w:rsidR="00C9539F" w14:paraId="0CAE453B" w14:textId="77777777" w:rsidTr="00C9539F">
        <w:tc>
          <w:tcPr>
            <w:tcW w:w="4530" w:type="dxa"/>
          </w:tcPr>
          <w:p w14:paraId="04F0108E" w14:textId="050DC5B6" w:rsidR="00C9539F" w:rsidRDefault="00C9539F" w:rsidP="00C9539F">
            <w:proofErr w:type="spellStart"/>
            <w:r>
              <w:t>ShowGame</w:t>
            </w:r>
            <w:proofErr w:type="spellEnd"/>
          </w:p>
        </w:tc>
        <w:tc>
          <w:tcPr>
            <w:tcW w:w="4531" w:type="dxa"/>
          </w:tcPr>
          <w:p w14:paraId="08B7C286" w14:textId="5E06CBC0" w:rsidR="00C9539F" w:rsidRDefault="00C9539F" w:rsidP="00C9539F">
            <w:r>
              <w:t>Anzeigen des aktuellen Spiels</w:t>
            </w:r>
          </w:p>
        </w:tc>
      </w:tr>
      <w:tr w:rsidR="00C9539F" w14:paraId="4AD54B33" w14:textId="77777777" w:rsidTr="00C9539F">
        <w:tc>
          <w:tcPr>
            <w:tcW w:w="4530" w:type="dxa"/>
          </w:tcPr>
          <w:p w14:paraId="27749EB2" w14:textId="1224B110" w:rsidR="00C9539F" w:rsidRDefault="00C9539F" w:rsidP="00C9539F">
            <w:proofErr w:type="spellStart"/>
            <w:r>
              <w:t>GenerateRandom</w:t>
            </w:r>
            <w:proofErr w:type="spellEnd"/>
          </w:p>
        </w:tc>
        <w:tc>
          <w:tcPr>
            <w:tcW w:w="4531" w:type="dxa"/>
          </w:tcPr>
          <w:p w14:paraId="3FF8E77C" w14:textId="5883BE82" w:rsidR="00C9539F" w:rsidRDefault="00C9539F" w:rsidP="00C9539F">
            <w:r>
              <w:t>Zufälliges Spiel generieren</w:t>
            </w:r>
          </w:p>
        </w:tc>
      </w:tr>
      <w:tr w:rsidR="00C9539F" w14:paraId="0E281063" w14:textId="77777777" w:rsidTr="00C9539F">
        <w:tc>
          <w:tcPr>
            <w:tcW w:w="4530" w:type="dxa"/>
          </w:tcPr>
          <w:p w14:paraId="2E3CED5E" w14:textId="29E25F95" w:rsidR="00C9539F" w:rsidRDefault="00C9539F" w:rsidP="00C9539F">
            <w:proofErr w:type="spellStart"/>
            <w:r>
              <w:t>AskUser</w:t>
            </w:r>
            <w:proofErr w:type="spellEnd"/>
          </w:p>
        </w:tc>
        <w:tc>
          <w:tcPr>
            <w:tcW w:w="4531" w:type="dxa"/>
          </w:tcPr>
          <w:p w14:paraId="726B0191" w14:textId="10C4800F" w:rsidR="00C9539F" w:rsidRDefault="00C9539F" w:rsidP="00C9539F">
            <w:r>
              <w:t>User-Input</w:t>
            </w:r>
          </w:p>
        </w:tc>
      </w:tr>
      <w:tr w:rsidR="00C9539F" w14:paraId="04A00109" w14:textId="77777777" w:rsidTr="00C9539F">
        <w:tc>
          <w:tcPr>
            <w:tcW w:w="4530" w:type="dxa"/>
          </w:tcPr>
          <w:p w14:paraId="4E87909C" w14:textId="16DAA5BE" w:rsidR="00C9539F" w:rsidRDefault="00C9539F" w:rsidP="00C9539F">
            <w:proofErr w:type="spellStart"/>
            <w:r>
              <w:t>NewMove</w:t>
            </w:r>
            <w:proofErr w:type="spellEnd"/>
          </w:p>
        </w:tc>
        <w:tc>
          <w:tcPr>
            <w:tcW w:w="4531" w:type="dxa"/>
          </w:tcPr>
          <w:p w14:paraId="41C383B1" w14:textId="355A7929" w:rsidR="00C9539F" w:rsidRDefault="00C9539F" w:rsidP="004D77DD">
            <w:pPr>
              <w:keepNext/>
            </w:pPr>
            <w:r>
              <w:t>Neuer Spielzug</w:t>
            </w:r>
          </w:p>
        </w:tc>
      </w:tr>
      <w:tr w:rsidR="001801D7" w14:paraId="42D146CB" w14:textId="77777777" w:rsidTr="00C9539F">
        <w:tc>
          <w:tcPr>
            <w:tcW w:w="4530" w:type="dxa"/>
          </w:tcPr>
          <w:p w14:paraId="06A8A731" w14:textId="28C2C74A" w:rsidR="001801D7" w:rsidRDefault="001801D7" w:rsidP="00C9539F">
            <w:proofErr w:type="spellStart"/>
            <w:r>
              <w:t>CheckGameStatus</w:t>
            </w:r>
            <w:proofErr w:type="spellEnd"/>
          </w:p>
        </w:tc>
        <w:tc>
          <w:tcPr>
            <w:tcW w:w="4531" w:type="dxa"/>
          </w:tcPr>
          <w:p w14:paraId="0F22BD9F" w14:textId="2C191768" w:rsidR="001801D7" w:rsidRDefault="001801D7" w:rsidP="004D77DD">
            <w:pPr>
              <w:keepNext/>
            </w:pPr>
            <w:r>
              <w:t>Status des Spiels abfragen</w:t>
            </w:r>
          </w:p>
        </w:tc>
      </w:tr>
    </w:tbl>
    <w:p w14:paraId="471F8CFA" w14:textId="6CD72645" w:rsidR="00C9539F" w:rsidRDefault="004D77DD" w:rsidP="004D77DD">
      <w:pPr>
        <w:pStyle w:val="Beschriftung"/>
      </w:pPr>
      <w:bookmarkStart w:id="24" w:name="_Toc61801852"/>
      <w:r>
        <w:t xml:space="preserve">Tabelle </w:t>
      </w:r>
      <w:r>
        <w:fldChar w:fldCharType="begin"/>
      </w:r>
      <w:r>
        <w:instrText xml:space="preserve"> SEQ Tabelle \* ARABIC </w:instrText>
      </w:r>
      <w:r>
        <w:fldChar w:fldCharType="separate"/>
      </w:r>
      <w:r w:rsidR="008F542C">
        <w:rPr>
          <w:noProof/>
        </w:rPr>
        <w:t>2</w:t>
      </w:r>
      <w:r>
        <w:fldChar w:fldCharType="end"/>
      </w:r>
      <w:r>
        <w:t>: NIM-Funktionen</w:t>
      </w:r>
      <w:bookmarkEnd w:id="24"/>
    </w:p>
    <w:p w14:paraId="2E44C085" w14:textId="77777777" w:rsidR="004D77DD" w:rsidRDefault="00C9539F" w:rsidP="00190B30">
      <w:r>
        <w:t>Im Anschluss dazu habe ich mich gefragt, wie es möglich wäre den aktuellen Spielstand nicht nur einfach anzeigen zu lassen, sondern auch Spielzüge einfach miteinfliessen lassen zu können.</w:t>
      </w:r>
    </w:p>
    <w:p w14:paraId="2815E756" w14:textId="77777777" w:rsidR="004D77DD" w:rsidRDefault="004D77DD" w:rsidP="00190B30"/>
    <w:p w14:paraId="3CF9F10B" w14:textId="23979134" w:rsidR="004D77DD" w:rsidRDefault="004D77DD" w:rsidP="006A6429">
      <w:r>
        <w:t>Aufgrund des Aufbaus des NIM-Spiels habe ich mich schlussendlich für ein eindimensionales Integer-Array entschieden, bei welchem die Streichhölzchen lediglich visuell implementiert werden.</w:t>
      </w:r>
    </w:p>
    <w:p w14:paraId="08AA3FFA" w14:textId="06650342" w:rsidR="007D7E81" w:rsidRDefault="007D7E81" w:rsidP="006A6429"/>
    <w:p w14:paraId="6C3ABF9C" w14:textId="343BE2FD" w:rsidR="007D7E81" w:rsidRDefault="007D7E81" w:rsidP="006A6429">
      <w:r>
        <w:t xml:space="preserve">Mithilfe von zwei </w:t>
      </w:r>
      <w:proofErr w:type="spellStart"/>
      <w:r>
        <w:t>For</w:t>
      </w:r>
      <w:proofErr w:type="spellEnd"/>
      <w:r>
        <w:t>-Schlaufen, wird dann für die Anzahl jeder Stelle im Array ein «I» ausgegeben.</w:t>
      </w:r>
    </w:p>
    <w:p w14:paraId="1F12F7E3" w14:textId="6670F0CA" w:rsidR="004D77DD" w:rsidRDefault="004D77DD" w:rsidP="004D77DD">
      <w:pPr>
        <w:keepNext/>
      </w:pPr>
    </w:p>
    <w:p w14:paraId="0C215936" w14:textId="418ECB76" w:rsidR="004D77DD" w:rsidRDefault="004D77DD" w:rsidP="004D77DD">
      <w:r>
        <w:t>Folgend ein Beispiel zu diesem Array.</w:t>
      </w:r>
    </w:p>
    <w:tbl>
      <w:tblPr>
        <w:tblStyle w:val="Tabellenraster"/>
        <w:tblW w:w="0" w:type="auto"/>
        <w:tblLook w:val="04A0" w:firstRow="1" w:lastRow="0" w:firstColumn="1" w:lastColumn="0" w:noHBand="0" w:noVBand="1"/>
      </w:tblPr>
      <w:tblGrid>
        <w:gridCol w:w="4530"/>
        <w:gridCol w:w="4531"/>
      </w:tblGrid>
      <w:tr w:rsidR="004D77DD" w14:paraId="47033EB3" w14:textId="77777777" w:rsidTr="004D77DD">
        <w:tc>
          <w:tcPr>
            <w:tcW w:w="4530" w:type="dxa"/>
            <w:shd w:val="clear" w:color="auto" w:fill="D9D9D9" w:themeFill="background1" w:themeFillShade="D9"/>
          </w:tcPr>
          <w:p w14:paraId="007CF67C" w14:textId="5C222B59" w:rsidR="004D77DD" w:rsidRPr="004D77DD" w:rsidRDefault="004D77DD" w:rsidP="004D77DD">
            <w:pPr>
              <w:rPr>
                <w:b/>
                <w:bCs/>
              </w:rPr>
            </w:pPr>
            <w:r w:rsidRPr="004D77DD">
              <w:rPr>
                <w:b/>
                <w:bCs/>
              </w:rPr>
              <w:t>Array-Index</w:t>
            </w:r>
          </w:p>
        </w:tc>
        <w:tc>
          <w:tcPr>
            <w:tcW w:w="4531" w:type="dxa"/>
            <w:shd w:val="clear" w:color="auto" w:fill="D9D9D9" w:themeFill="background1" w:themeFillShade="D9"/>
          </w:tcPr>
          <w:p w14:paraId="5508A087" w14:textId="65F8EE27" w:rsidR="004D77DD" w:rsidRPr="004D77DD" w:rsidRDefault="004D77DD" w:rsidP="004D77DD">
            <w:pPr>
              <w:rPr>
                <w:b/>
                <w:bCs/>
              </w:rPr>
            </w:pPr>
            <w:r w:rsidRPr="004D77DD">
              <w:rPr>
                <w:b/>
                <w:bCs/>
              </w:rPr>
              <w:t>Wert</w:t>
            </w:r>
          </w:p>
        </w:tc>
      </w:tr>
      <w:tr w:rsidR="004D77DD" w14:paraId="00F627DA" w14:textId="77777777" w:rsidTr="004D77DD">
        <w:tc>
          <w:tcPr>
            <w:tcW w:w="4530" w:type="dxa"/>
          </w:tcPr>
          <w:p w14:paraId="62892E4B" w14:textId="19D533A0" w:rsidR="004D77DD" w:rsidRDefault="004D77DD" w:rsidP="004D77DD">
            <w:r>
              <w:t>0</w:t>
            </w:r>
          </w:p>
        </w:tc>
        <w:tc>
          <w:tcPr>
            <w:tcW w:w="4531" w:type="dxa"/>
          </w:tcPr>
          <w:p w14:paraId="43C1E836" w14:textId="7D902CE8" w:rsidR="004D77DD" w:rsidRDefault="003645B4" w:rsidP="004D77DD">
            <w:r>
              <w:t>2</w:t>
            </w:r>
          </w:p>
        </w:tc>
      </w:tr>
      <w:tr w:rsidR="004D77DD" w14:paraId="48C5A81F" w14:textId="77777777" w:rsidTr="004D77DD">
        <w:tc>
          <w:tcPr>
            <w:tcW w:w="4530" w:type="dxa"/>
          </w:tcPr>
          <w:p w14:paraId="2F152C87" w14:textId="49E08A14" w:rsidR="004D77DD" w:rsidRDefault="004D77DD" w:rsidP="004D77DD">
            <w:r>
              <w:t>1</w:t>
            </w:r>
          </w:p>
        </w:tc>
        <w:tc>
          <w:tcPr>
            <w:tcW w:w="4531" w:type="dxa"/>
          </w:tcPr>
          <w:p w14:paraId="5A59F981" w14:textId="6CCD2BF7" w:rsidR="004D77DD" w:rsidRDefault="003645B4" w:rsidP="004D77DD">
            <w:r>
              <w:t>8</w:t>
            </w:r>
          </w:p>
        </w:tc>
      </w:tr>
      <w:tr w:rsidR="004D77DD" w14:paraId="7F9C8685" w14:textId="77777777" w:rsidTr="004D77DD">
        <w:tc>
          <w:tcPr>
            <w:tcW w:w="4530" w:type="dxa"/>
          </w:tcPr>
          <w:p w14:paraId="4D9451D6" w14:textId="32E18F2F" w:rsidR="004D77DD" w:rsidRDefault="004D77DD" w:rsidP="004D77DD">
            <w:r>
              <w:t>2</w:t>
            </w:r>
          </w:p>
        </w:tc>
        <w:tc>
          <w:tcPr>
            <w:tcW w:w="4531" w:type="dxa"/>
          </w:tcPr>
          <w:p w14:paraId="4E146611" w14:textId="6092BFF3" w:rsidR="004D77DD" w:rsidRDefault="003645B4" w:rsidP="004D77DD">
            <w:r>
              <w:t>5</w:t>
            </w:r>
          </w:p>
        </w:tc>
      </w:tr>
      <w:tr w:rsidR="004D77DD" w14:paraId="741EC863" w14:textId="77777777" w:rsidTr="004D77DD">
        <w:tc>
          <w:tcPr>
            <w:tcW w:w="4530" w:type="dxa"/>
          </w:tcPr>
          <w:p w14:paraId="23152ACE" w14:textId="5BFA6716" w:rsidR="004D77DD" w:rsidRDefault="004D77DD" w:rsidP="004D77DD">
            <w:r>
              <w:t>3</w:t>
            </w:r>
          </w:p>
        </w:tc>
        <w:tc>
          <w:tcPr>
            <w:tcW w:w="4531" w:type="dxa"/>
          </w:tcPr>
          <w:p w14:paraId="7E17DA4D" w14:textId="7B2F6EB1" w:rsidR="004D77DD" w:rsidRDefault="003645B4" w:rsidP="004D77DD">
            <w:r>
              <w:t>1</w:t>
            </w:r>
          </w:p>
        </w:tc>
      </w:tr>
    </w:tbl>
    <w:p w14:paraId="76C4E3DD" w14:textId="05A442F0" w:rsidR="004D77DD" w:rsidRPr="004D77DD" w:rsidRDefault="004D77DD" w:rsidP="004D77DD">
      <w:pPr>
        <w:pStyle w:val="Beschriftung"/>
      </w:pPr>
      <w:bookmarkStart w:id="25" w:name="_Toc61801853"/>
      <w:r>
        <w:t xml:space="preserve">Tabelle </w:t>
      </w:r>
      <w:r>
        <w:fldChar w:fldCharType="begin"/>
      </w:r>
      <w:r>
        <w:instrText xml:space="preserve"> SEQ Tabelle \* ARABIC </w:instrText>
      </w:r>
      <w:r>
        <w:fldChar w:fldCharType="separate"/>
      </w:r>
      <w:r w:rsidR="008F542C">
        <w:rPr>
          <w:noProof/>
        </w:rPr>
        <w:t>3</w:t>
      </w:r>
      <w:r>
        <w:fldChar w:fldCharType="end"/>
      </w:r>
      <w:r>
        <w:t>: NIM-Spiel Array</w:t>
      </w:r>
      <w:bookmarkEnd w:id="25"/>
    </w:p>
    <w:p w14:paraId="7551EDBF" w14:textId="2536E011" w:rsidR="003645B4" w:rsidRDefault="007D7E81" w:rsidP="004D77DD">
      <w:r>
        <w:t>Folgend ein Beispiel zur Konsolen-Ansicht:</w:t>
      </w:r>
    </w:p>
    <w:p w14:paraId="77F529D7" w14:textId="77777777" w:rsidR="003645B4" w:rsidRDefault="003645B4" w:rsidP="003645B4">
      <w:pPr>
        <w:keepNext/>
      </w:pPr>
      <w:r w:rsidRPr="003645B4">
        <w:drawing>
          <wp:inline distT="0" distB="0" distL="0" distR="0" wp14:anchorId="28487F25" wp14:editId="6A8DC411">
            <wp:extent cx="4320000" cy="1328240"/>
            <wp:effectExtent l="0" t="0" r="444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000" cy="1328240"/>
                    </a:xfrm>
                    <a:prstGeom prst="rect">
                      <a:avLst/>
                    </a:prstGeom>
                  </pic:spPr>
                </pic:pic>
              </a:graphicData>
            </a:graphic>
          </wp:inline>
        </w:drawing>
      </w:r>
    </w:p>
    <w:p w14:paraId="1353221B" w14:textId="7C67B0CF" w:rsidR="003645B4" w:rsidRDefault="003645B4" w:rsidP="003645B4">
      <w:pPr>
        <w:pStyle w:val="Beschriftung"/>
      </w:pPr>
      <w:bookmarkStart w:id="26" w:name="_Toc61801847"/>
      <w:r>
        <w:t xml:space="preserve">Abbildung </w:t>
      </w:r>
      <w:r>
        <w:fldChar w:fldCharType="begin"/>
      </w:r>
      <w:r>
        <w:instrText xml:space="preserve"> SEQ Abbildung \* ARABIC </w:instrText>
      </w:r>
      <w:r>
        <w:fldChar w:fldCharType="separate"/>
      </w:r>
      <w:r w:rsidR="007C246C">
        <w:rPr>
          <w:noProof/>
        </w:rPr>
        <w:t>1</w:t>
      </w:r>
      <w:r>
        <w:fldChar w:fldCharType="end"/>
      </w:r>
      <w:r>
        <w:t>: NIM-Spielansicht</w:t>
      </w:r>
      <w:bookmarkEnd w:id="26"/>
    </w:p>
    <w:p w14:paraId="64D19D1D" w14:textId="5D1478CA" w:rsidR="004D77DD" w:rsidRDefault="004E36C5" w:rsidP="004D77DD">
      <w:r>
        <w:br w:type="page"/>
      </w:r>
    </w:p>
    <w:p w14:paraId="6DDDE08D" w14:textId="6CEF11AC" w:rsidR="00F415D9" w:rsidRDefault="00806A3C" w:rsidP="00411FAE">
      <w:pPr>
        <w:pStyle w:val="berschrift1"/>
      </w:pPr>
      <w:bookmarkStart w:id="27" w:name="_Toc61801723"/>
      <w:r>
        <w:lastRenderedPageBreak/>
        <w:t>UML-Diagramm</w:t>
      </w:r>
      <w:bookmarkEnd w:id="27"/>
    </w:p>
    <w:p w14:paraId="652D8D06" w14:textId="7706E133" w:rsidR="00EA1CFC" w:rsidRDefault="00EA1CFC" w:rsidP="00A264C9">
      <w:r>
        <w:t xml:space="preserve">Folgendes </w:t>
      </w:r>
      <w:r w:rsidR="00806A3C">
        <w:t>UML-Aktivitätsdiagramm</w:t>
      </w:r>
      <w:r>
        <w:t xml:space="preserve"> wurde für die Konsolen-Applikation definiert:</w:t>
      </w:r>
    </w:p>
    <w:p w14:paraId="5DFA68EC" w14:textId="6A980843" w:rsidR="00806A3C" w:rsidRDefault="00806A3C" w:rsidP="00A264C9"/>
    <w:p w14:paraId="30491BC0" w14:textId="668A976C" w:rsidR="00806A3C" w:rsidRDefault="00806A3C" w:rsidP="00806A3C">
      <w:pPr>
        <w:keepNext/>
      </w:pPr>
      <w:r>
        <w:rPr>
          <w:noProof/>
        </w:rPr>
        <w:drawing>
          <wp:inline distT="0" distB="0" distL="0" distR="0" wp14:anchorId="7E9183A5" wp14:editId="6366912D">
            <wp:extent cx="5760085" cy="6149340"/>
            <wp:effectExtent l="0" t="0" r="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ktivitätsdiagramm (1).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5760085" cy="6149340"/>
                    </a:xfrm>
                    <a:prstGeom prst="rect">
                      <a:avLst/>
                    </a:prstGeom>
                  </pic:spPr>
                </pic:pic>
              </a:graphicData>
            </a:graphic>
          </wp:inline>
        </w:drawing>
      </w:r>
    </w:p>
    <w:p w14:paraId="6581ED12" w14:textId="5DC2DF09" w:rsidR="00806A3C" w:rsidRDefault="00806A3C" w:rsidP="00806A3C">
      <w:pPr>
        <w:pStyle w:val="Beschriftung"/>
      </w:pPr>
      <w:bookmarkStart w:id="28" w:name="_Toc61801848"/>
      <w:r>
        <w:t xml:space="preserve">Abbildung </w:t>
      </w:r>
      <w:r>
        <w:fldChar w:fldCharType="begin"/>
      </w:r>
      <w:r>
        <w:instrText xml:space="preserve"> SEQ Abbildung \* ARABIC </w:instrText>
      </w:r>
      <w:r>
        <w:fldChar w:fldCharType="separate"/>
      </w:r>
      <w:r w:rsidR="007C246C">
        <w:rPr>
          <w:noProof/>
        </w:rPr>
        <w:t>2</w:t>
      </w:r>
      <w:r>
        <w:fldChar w:fldCharType="end"/>
      </w:r>
      <w:r>
        <w:t>: UML-Aktivitätsdiagramm</w:t>
      </w:r>
      <w:bookmarkEnd w:id="28"/>
    </w:p>
    <w:p w14:paraId="44CF9573" w14:textId="1191FF28" w:rsidR="00806A3C" w:rsidRDefault="007D49FD">
      <w:pPr>
        <w:jc w:val="left"/>
      </w:pPr>
      <w:r>
        <w:t>Zu Beginn wird der Spieler von dem Programm begrüsst. Im Anschluss dazu wird das Spielfeld generiert und der Spieler nach seinem Zug gefragt. Sollte der gewählte Spielzug nicht möglich sein, setzt der Spieler einen Zug aus. Wenn der Input korrekt eingegeben wurde, wird der Spielzug ausgeführt und der Computer ist mit seinem Zug an der Reihe. Nach jedem Zug wird überprüft, ob das Spiel bereits gewonnen oder verloren wurde. Der jeweilige Gewinner wird zum Schluss des Spiels ausgegeben.</w:t>
      </w:r>
      <w:r w:rsidR="00806A3C">
        <w:br w:type="page"/>
      </w:r>
    </w:p>
    <w:p w14:paraId="60A00A6C" w14:textId="5EAA97DA" w:rsidR="004A22F2" w:rsidRDefault="004A22F2" w:rsidP="00806A3C">
      <w:pPr>
        <w:pStyle w:val="berschrift1"/>
      </w:pPr>
      <w:bookmarkStart w:id="29" w:name="_Toc61801724"/>
      <w:r>
        <w:lastRenderedPageBreak/>
        <w:t>Flussdiagramm</w:t>
      </w:r>
      <w:bookmarkEnd w:id="29"/>
    </w:p>
    <w:p w14:paraId="5E302873" w14:textId="6D5E95A7" w:rsidR="00806A3C" w:rsidRPr="00806A3C" w:rsidRDefault="00806A3C" w:rsidP="00806A3C">
      <w:r>
        <w:t>Folgendes Flussdiagramm wurde für die Konsolen-Applikation definiert:</w:t>
      </w:r>
    </w:p>
    <w:p w14:paraId="7000EA14" w14:textId="77777777" w:rsidR="00055AFD" w:rsidRDefault="00055AFD" w:rsidP="00A264C9"/>
    <w:p w14:paraId="1E59C7B8" w14:textId="77777777" w:rsidR="00997AD4" w:rsidRDefault="00055AFD" w:rsidP="00997AD4">
      <w:pPr>
        <w:keepNext/>
      </w:pPr>
      <w:r>
        <w:rPr>
          <w:noProof/>
        </w:rPr>
        <w:drawing>
          <wp:inline distT="0" distB="0" distL="0" distR="0" wp14:anchorId="57E2EB9A" wp14:editId="16339E11">
            <wp:extent cx="3762375" cy="7920615"/>
            <wp:effectExtent l="0" t="0" r="0" b="444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IM-Flussdiagramm.sv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770450" cy="7937616"/>
                    </a:xfrm>
                    <a:prstGeom prst="rect">
                      <a:avLst/>
                    </a:prstGeom>
                  </pic:spPr>
                </pic:pic>
              </a:graphicData>
            </a:graphic>
          </wp:inline>
        </w:drawing>
      </w:r>
    </w:p>
    <w:p w14:paraId="280AD127" w14:textId="0662CEA1" w:rsidR="00055AFD" w:rsidRDefault="00997AD4" w:rsidP="00997AD4">
      <w:pPr>
        <w:pStyle w:val="Beschriftung"/>
      </w:pPr>
      <w:bookmarkStart w:id="30" w:name="_Toc61801849"/>
      <w:r>
        <w:t xml:space="preserve">Abbildung </w:t>
      </w:r>
      <w:r>
        <w:fldChar w:fldCharType="begin"/>
      </w:r>
      <w:r>
        <w:instrText xml:space="preserve"> SEQ Abbildung \* ARABIC </w:instrText>
      </w:r>
      <w:r>
        <w:fldChar w:fldCharType="separate"/>
      </w:r>
      <w:r w:rsidR="007C246C">
        <w:rPr>
          <w:noProof/>
        </w:rPr>
        <w:t>3</w:t>
      </w:r>
      <w:r>
        <w:fldChar w:fldCharType="end"/>
      </w:r>
      <w:r>
        <w:t>: Flussdiagramm</w:t>
      </w:r>
      <w:bookmarkEnd w:id="30"/>
    </w:p>
    <w:p w14:paraId="1878D7F3" w14:textId="637A481E" w:rsidR="00A264C9" w:rsidRPr="00A264C9" w:rsidRDefault="00A264C9" w:rsidP="00A264C9">
      <w:pPr>
        <w:rPr>
          <w:rFonts w:ascii="Arial Black" w:hAnsi="Arial Black"/>
          <w:szCs w:val="32"/>
        </w:rPr>
      </w:pPr>
      <w:r>
        <w:br w:type="page"/>
      </w:r>
    </w:p>
    <w:p w14:paraId="63F59957" w14:textId="154BBEAC" w:rsidR="00FE1894" w:rsidRDefault="00FE1894" w:rsidP="00411FAE">
      <w:pPr>
        <w:pStyle w:val="berschrift1"/>
      </w:pPr>
      <w:bookmarkStart w:id="31" w:name="_Toc61801725"/>
      <w:r>
        <w:lastRenderedPageBreak/>
        <w:t>Funktionen</w:t>
      </w:r>
      <w:bookmarkEnd w:id="31"/>
    </w:p>
    <w:p w14:paraId="15DE83A2" w14:textId="65B0B272" w:rsidR="008C2C30" w:rsidRDefault="008C2C30" w:rsidP="008C2C30">
      <w:r>
        <w:t xml:space="preserve">Folgende Funktionen wurden </w:t>
      </w:r>
      <w:r w:rsidR="00DE10B0">
        <w:t xml:space="preserve">in diesem Ablauf </w:t>
      </w:r>
      <w:r>
        <w:t>für das C-Programm definiert:</w:t>
      </w:r>
    </w:p>
    <w:p w14:paraId="73105D77" w14:textId="235D80F7" w:rsidR="008C2C30" w:rsidRPr="008C2C30" w:rsidRDefault="008C2C30" w:rsidP="008C2C30">
      <w:pPr>
        <w:pStyle w:val="Listenabsatz"/>
        <w:numPr>
          <w:ilvl w:val="0"/>
          <w:numId w:val="45"/>
        </w:numPr>
      </w:pPr>
      <w:proofErr w:type="spellStart"/>
      <w:r>
        <w:rPr>
          <w:rFonts w:ascii="Consolas" w:hAnsi="Consolas" w:cs="Consolas"/>
          <w:color w:val="0000FF"/>
          <w:kern w:val="0"/>
          <w:sz w:val="19"/>
          <w:szCs w:val="19"/>
        </w:rPr>
        <w:t>void</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CreateRandomNimNum</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nimdata</w:t>
      </w:r>
      <w:proofErr w:type="spellEnd"/>
      <w:r>
        <w:rPr>
          <w:rFonts w:ascii="Consolas" w:hAnsi="Consolas" w:cs="Consolas"/>
          <w:color w:val="000000"/>
          <w:kern w:val="0"/>
          <w:sz w:val="19"/>
          <w:szCs w:val="19"/>
        </w:rPr>
        <w:t>[]);</w:t>
      </w:r>
    </w:p>
    <w:p w14:paraId="66581E23" w14:textId="77777777"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ShowNimGame</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r w:rsidRPr="008C2C30">
        <w:rPr>
          <w:rFonts w:ascii="Consolas" w:hAnsi="Consolas" w:cs="Consolas"/>
          <w:color w:val="808080"/>
          <w:kern w:val="0"/>
          <w:sz w:val="19"/>
          <w:szCs w:val="19"/>
          <w:lang w:val="en-US"/>
        </w:rPr>
        <w:t>nimdata</w:t>
      </w:r>
      <w:proofErr w:type="spellEnd"/>
      <w:r w:rsidRPr="008C2C30">
        <w:rPr>
          <w:rFonts w:ascii="Consolas" w:hAnsi="Consolas" w:cs="Consolas"/>
          <w:color w:val="000000"/>
          <w:kern w:val="0"/>
          <w:sz w:val="19"/>
          <w:szCs w:val="19"/>
          <w:lang w:val="en-US"/>
        </w:rPr>
        <w:t>[]);</w:t>
      </w:r>
    </w:p>
    <w:p w14:paraId="783D07D9" w14:textId="53F7D94C"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NewMove</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row</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num</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player</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r w:rsidRPr="008C2C30">
        <w:rPr>
          <w:rFonts w:ascii="Consolas" w:hAnsi="Consolas" w:cs="Consolas"/>
          <w:color w:val="808080"/>
          <w:kern w:val="0"/>
          <w:sz w:val="19"/>
          <w:szCs w:val="19"/>
          <w:lang w:val="en-US"/>
        </w:rPr>
        <w:t>nimdata</w:t>
      </w:r>
      <w:proofErr w:type="spellEnd"/>
      <w:r w:rsidRPr="008C2C30">
        <w:rPr>
          <w:rFonts w:ascii="Consolas" w:hAnsi="Consolas" w:cs="Consolas"/>
          <w:color w:val="000000"/>
          <w:kern w:val="0"/>
          <w:sz w:val="19"/>
          <w:szCs w:val="19"/>
          <w:lang w:val="en-US"/>
        </w:rPr>
        <w:t>[]);</w:t>
      </w:r>
    </w:p>
    <w:p w14:paraId="0C9911D1" w14:textId="5A0AEF00" w:rsidR="008C2C30" w:rsidRPr="008C2C30" w:rsidRDefault="008C2C30" w:rsidP="008C2C30">
      <w:pPr>
        <w:pStyle w:val="Listenabsatz"/>
        <w:numPr>
          <w:ilvl w:val="0"/>
          <w:numId w:val="45"/>
        </w:numPr>
        <w:rPr>
          <w:lang w:val="en-US"/>
        </w:rPr>
      </w:pPr>
      <w:r w:rsidRPr="008C2C30">
        <w:rPr>
          <w:rFonts w:ascii="Consolas" w:hAnsi="Consolas" w:cs="Consolas"/>
          <w:color w:val="0000FF"/>
          <w:kern w:val="0"/>
          <w:sz w:val="19"/>
          <w:szCs w:val="19"/>
          <w:lang w:val="en-US"/>
        </w:rPr>
        <w:t>void</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AskPlayer</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row</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r w:rsidRPr="008C2C30">
        <w:rPr>
          <w:rFonts w:ascii="Consolas" w:hAnsi="Consolas" w:cs="Consolas"/>
          <w:color w:val="808080"/>
          <w:kern w:val="0"/>
          <w:sz w:val="19"/>
          <w:szCs w:val="19"/>
          <w:lang w:val="en-US"/>
        </w:rPr>
        <w:t>num</w:t>
      </w:r>
      <w:r w:rsidRPr="008C2C30">
        <w:rPr>
          <w:rFonts w:ascii="Consolas" w:hAnsi="Consolas" w:cs="Consolas"/>
          <w:color w:val="000000"/>
          <w:kern w:val="0"/>
          <w:sz w:val="19"/>
          <w:szCs w:val="19"/>
          <w:lang w:val="en-US"/>
        </w:rPr>
        <w:t>);</w:t>
      </w:r>
    </w:p>
    <w:p w14:paraId="3CE78CB9" w14:textId="4CA0F493" w:rsidR="00C0767C" w:rsidRPr="00C0767C" w:rsidRDefault="008C2C30" w:rsidP="00C0767C">
      <w:pPr>
        <w:pStyle w:val="Listenabsatz"/>
        <w:numPr>
          <w:ilvl w:val="0"/>
          <w:numId w:val="45"/>
        </w:numPr>
        <w:rPr>
          <w:lang w:val="en-US"/>
        </w:rPr>
      </w:pP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proofErr w:type="gramStart"/>
      <w:r w:rsidRPr="008C2C30">
        <w:rPr>
          <w:rFonts w:ascii="Consolas" w:hAnsi="Consolas" w:cs="Consolas"/>
          <w:color w:val="000000"/>
          <w:kern w:val="0"/>
          <w:sz w:val="19"/>
          <w:szCs w:val="19"/>
          <w:lang w:val="en-US"/>
        </w:rPr>
        <w:t>CheckGameStatus</w:t>
      </w:r>
      <w:proofErr w:type="spellEnd"/>
      <w:r w:rsidRPr="008C2C30">
        <w:rPr>
          <w:rFonts w:ascii="Consolas" w:hAnsi="Consolas" w:cs="Consolas"/>
          <w:color w:val="000000"/>
          <w:kern w:val="0"/>
          <w:sz w:val="19"/>
          <w:szCs w:val="19"/>
          <w:lang w:val="en-US"/>
        </w:rPr>
        <w:t>(</w:t>
      </w:r>
      <w:proofErr w:type="gramEnd"/>
      <w:r w:rsidRPr="008C2C30">
        <w:rPr>
          <w:rFonts w:ascii="Consolas" w:hAnsi="Consolas" w:cs="Consolas"/>
          <w:color w:val="0000FF"/>
          <w:kern w:val="0"/>
          <w:sz w:val="19"/>
          <w:szCs w:val="19"/>
          <w:lang w:val="en-US"/>
        </w:rPr>
        <w:t>const</w:t>
      </w:r>
      <w:r w:rsidRPr="008C2C30">
        <w:rPr>
          <w:rFonts w:ascii="Consolas" w:hAnsi="Consolas" w:cs="Consolas"/>
          <w:color w:val="000000"/>
          <w:kern w:val="0"/>
          <w:sz w:val="19"/>
          <w:szCs w:val="19"/>
          <w:lang w:val="en-US"/>
        </w:rPr>
        <w:t xml:space="preserve"> </w:t>
      </w:r>
      <w:r w:rsidRPr="008C2C30">
        <w:rPr>
          <w:rFonts w:ascii="Consolas" w:hAnsi="Consolas" w:cs="Consolas"/>
          <w:color w:val="0000FF"/>
          <w:kern w:val="0"/>
          <w:sz w:val="19"/>
          <w:szCs w:val="19"/>
          <w:lang w:val="en-US"/>
        </w:rPr>
        <w:t>int</w:t>
      </w:r>
      <w:r w:rsidRPr="008C2C30">
        <w:rPr>
          <w:rFonts w:ascii="Consolas" w:hAnsi="Consolas" w:cs="Consolas"/>
          <w:color w:val="000000"/>
          <w:kern w:val="0"/>
          <w:sz w:val="19"/>
          <w:szCs w:val="19"/>
          <w:lang w:val="en-US"/>
        </w:rPr>
        <w:t xml:space="preserve"> </w:t>
      </w:r>
      <w:proofErr w:type="spellStart"/>
      <w:r w:rsidRPr="008C2C30">
        <w:rPr>
          <w:rFonts w:ascii="Consolas" w:hAnsi="Consolas" w:cs="Consolas"/>
          <w:color w:val="808080"/>
          <w:kern w:val="0"/>
          <w:sz w:val="19"/>
          <w:szCs w:val="19"/>
          <w:lang w:val="en-US"/>
        </w:rPr>
        <w:t>nimdata</w:t>
      </w:r>
      <w:proofErr w:type="spellEnd"/>
      <w:r w:rsidRPr="008C2C30">
        <w:rPr>
          <w:rFonts w:ascii="Consolas" w:hAnsi="Consolas" w:cs="Consolas"/>
          <w:color w:val="000000"/>
          <w:kern w:val="0"/>
          <w:sz w:val="19"/>
          <w:szCs w:val="19"/>
          <w:lang w:val="en-US"/>
        </w:rPr>
        <w:t>[]);</w:t>
      </w:r>
    </w:p>
    <w:p w14:paraId="4BBDAF73" w14:textId="0C9BCC92" w:rsidR="00C0767C" w:rsidRDefault="00C0767C" w:rsidP="00C0767C">
      <w:pPr>
        <w:pStyle w:val="berschrift2"/>
        <w:rPr>
          <w:lang w:val="en-US"/>
        </w:rPr>
      </w:pPr>
      <w:bookmarkStart w:id="32" w:name="_Toc61801726"/>
      <w:proofErr w:type="spellStart"/>
      <w:r>
        <w:rPr>
          <w:lang w:val="en-US"/>
        </w:rPr>
        <w:t>CreateRandomNimNum</w:t>
      </w:r>
      <w:bookmarkEnd w:id="32"/>
      <w:proofErr w:type="spellEnd"/>
    </w:p>
    <w:bookmarkStart w:id="33" w:name="_MON_1672414262"/>
    <w:bookmarkEnd w:id="33"/>
    <w:p w14:paraId="38C0E71F" w14:textId="77777777" w:rsidR="00077EB0" w:rsidRDefault="00C0767C" w:rsidP="00077EB0">
      <w:pPr>
        <w:keepNext/>
      </w:pPr>
      <w:r>
        <w:rPr>
          <w:lang w:val="en-US"/>
        </w:rPr>
        <w:object w:dxaOrig="9072" w:dyaOrig="1290" w14:anchorId="10186C81">
          <v:shape id="_x0000_i1357" type="#_x0000_t75" style="width:453.75pt;height:64.5pt" o:ole="">
            <v:imagedata r:id="rId35" o:title=""/>
          </v:shape>
          <o:OLEObject Type="Embed" ProgID="Word.Document.12" ShapeID="_x0000_i1357" DrawAspect="Content" ObjectID="_1672414992" r:id="rId36">
            <o:FieldCodes>\s</o:FieldCodes>
          </o:OLEObject>
        </w:object>
      </w:r>
    </w:p>
    <w:p w14:paraId="1B8C3CBA" w14:textId="0A9D27F0" w:rsidR="00C0767C" w:rsidRPr="00C0767C" w:rsidRDefault="00077EB0" w:rsidP="00077EB0">
      <w:pPr>
        <w:pStyle w:val="Beschriftung"/>
        <w:rPr>
          <w:lang w:val="en-US"/>
        </w:rPr>
      </w:pPr>
      <w:bookmarkStart w:id="34" w:name="_Toc61801857"/>
      <w:r>
        <w:t xml:space="preserve">Code </w:t>
      </w:r>
      <w:r>
        <w:fldChar w:fldCharType="begin"/>
      </w:r>
      <w:r>
        <w:instrText xml:space="preserve"> SEQ Code \* ARABIC </w:instrText>
      </w:r>
      <w:r>
        <w:fldChar w:fldCharType="separate"/>
      </w:r>
      <w:r>
        <w:rPr>
          <w:noProof/>
        </w:rPr>
        <w:t>3</w:t>
      </w:r>
      <w:r>
        <w:fldChar w:fldCharType="end"/>
      </w:r>
      <w:r>
        <w:t xml:space="preserve">: Funktion </w:t>
      </w:r>
      <w:proofErr w:type="spellStart"/>
      <w:r>
        <w:t>CreateRandomNimNum</w:t>
      </w:r>
      <w:bookmarkEnd w:id="34"/>
      <w:proofErr w:type="spellEnd"/>
    </w:p>
    <w:p w14:paraId="7C4A1AAF" w14:textId="0BA39259" w:rsidR="00C0767C" w:rsidRPr="00C0767C" w:rsidRDefault="00C0767C" w:rsidP="00C0767C">
      <w:pPr>
        <w:pStyle w:val="berschrift2"/>
        <w:rPr>
          <w:lang w:val="en-US" w:eastAsia="en-US"/>
        </w:rPr>
      </w:pPr>
      <w:bookmarkStart w:id="35" w:name="_Toc61801727"/>
      <w:proofErr w:type="spellStart"/>
      <w:r>
        <w:rPr>
          <w:lang w:val="en-US"/>
        </w:rPr>
        <w:t>ShowNimGame</w:t>
      </w:r>
      <w:bookmarkEnd w:id="35"/>
      <w:proofErr w:type="spellEnd"/>
    </w:p>
    <w:bookmarkStart w:id="36" w:name="_MON_1672414602"/>
    <w:bookmarkEnd w:id="36"/>
    <w:p w14:paraId="31AAC65A" w14:textId="77777777" w:rsidR="00077EB0" w:rsidRDefault="00C0767C" w:rsidP="00077EB0">
      <w:pPr>
        <w:keepNext/>
      </w:pPr>
      <w:r>
        <w:rPr>
          <w:lang w:val="en-US" w:eastAsia="en-US"/>
        </w:rPr>
        <w:object w:dxaOrig="9072" w:dyaOrig="4182" w14:anchorId="03C8E932">
          <v:shape id="_x0000_i1392" type="#_x0000_t75" style="width:453.75pt;height:209.25pt" o:ole="">
            <v:imagedata r:id="rId37" o:title=""/>
          </v:shape>
          <o:OLEObject Type="Embed" ProgID="Word.Document.12" ShapeID="_x0000_i1392" DrawAspect="Content" ObjectID="_1672414993" r:id="rId38">
            <o:FieldCodes>\s</o:FieldCodes>
          </o:OLEObject>
        </w:object>
      </w:r>
    </w:p>
    <w:p w14:paraId="7D129985" w14:textId="41C17E77" w:rsidR="00C0767C" w:rsidRPr="00C0767C" w:rsidRDefault="00077EB0" w:rsidP="00077EB0">
      <w:pPr>
        <w:pStyle w:val="Beschriftung"/>
        <w:rPr>
          <w:lang w:val="en-US" w:eastAsia="en-US"/>
        </w:rPr>
      </w:pPr>
      <w:bookmarkStart w:id="37" w:name="_Toc61801858"/>
      <w:r>
        <w:t xml:space="preserve">Code </w:t>
      </w:r>
      <w:r>
        <w:fldChar w:fldCharType="begin"/>
      </w:r>
      <w:r>
        <w:instrText xml:space="preserve"> SEQ Code \* ARABIC </w:instrText>
      </w:r>
      <w:r>
        <w:fldChar w:fldCharType="separate"/>
      </w:r>
      <w:r>
        <w:rPr>
          <w:noProof/>
        </w:rPr>
        <w:t>4</w:t>
      </w:r>
      <w:r>
        <w:fldChar w:fldCharType="end"/>
      </w:r>
      <w:r>
        <w:t xml:space="preserve">: Funktion </w:t>
      </w:r>
      <w:proofErr w:type="spellStart"/>
      <w:r>
        <w:t>ShowNimGame</w:t>
      </w:r>
      <w:bookmarkEnd w:id="37"/>
      <w:proofErr w:type="spellEnd"/>
    </w:p>
    <w:p w14:paraId="241FE457" w14:textId="3A353548" w:rsidR="00C0767C" w:rsidRDefault="00C0767C" w:rsidP="00C0767C">
      <w:pPr>
        <w:pStyle w:val="berschrift2"/>
        <w:rPr>
          <w:lang w:val="en-US" w:eastAsia="en-US"/>
        </w:rPr>
      </w:pPr>
      <w:bookmarkStart w:id="38" w:name="_Toc61801728"/>
      <w:proofErr w:type="spellStart"/>
      <w:r>
        <w:rPr>
          <w:lang w:val="en-US" w:eastAsia="en-US"/>
        </w:rPr>
        <w:lastRenderedPageBreak/>
        <w:t>NewMove</w:t>
      </w:r>
      <w:bookmarkEnd w:id="38"/>
      <w:proofErr w:type="spellEnd"/>
    </w:p>
    <w:bookmarkStart w:id="39" w:name="_MON_1672414340"/>
    <w:bookmarkEnd w:id="39"/>
    <w:p w14:paraId="40EF77A0" w14:textId="77777777" w:rsidR="00077EB0" w:rsidRDefault="00C0767C" w:rsidP="00077EB0">
      <w:pPr>
        <w:keepNext/>
      </w:pPr>
      <w:r>
        <w:rPr>
          <w:lang w:val="en-US" w:eastAsia="en-US"/>
        </w:rPr>
        <w:object w:dxaOrig="9072" w:dyaOrig="6629" w14:anchorId="2519B5E4">
          <v:shape id="_x0000_i1364" type="#_x0000_t75" style="width:453.75pt;height:331.5pt" o:ole="">
            <v:imagedata r:id="rId39" o:title=""/>
          </v:shape>
          <o:OLEObject Type="Embed" ProgID="Word.Document.12" ShapeID="_x0000_i1364" DrawAspect="Content" ObjectID="_1672414994" r:id="rId40">
            <o:FieldCodes>\s</o:FieldCodes>
          </o:OLEObject>
        </w:object>
      </w:r>
    </w:p>
    <w:p w14:paraId="40209D0C" w14:textId="39BFB8F6" w:rsidR="00C0767C" w:rsidRPr="00C0767C" w:rsidRDefault="00077EB0" w:rsidP="00077EB0">
      <w:pPr>
        <w:pStyle w:val="Beschriftung"/>
        <w:rPr>
          <w:lang w:val="en-US" w:eastAsia="en-US"/>
        </w:rPr>
      </w:pPr>
      <w:bookmarkStart w:id="40" w:name="_Toc61801859"/>
      <w:r>
        <w:t xml:space="preserve">Code </w:t>
      </w:r>
      <w:r>
        <w:fldChar w:fldCharType="begin"/>
      </w:r>
      <w:r>
        <w:instrText xml:space="preserve"> SEQ Code \* ARABIC </w:instrText>
      </w:r>
      <w:r>
        <w:fldChar w:fldCharType="separate"/>
      </w:r>
      <w:r>
        <w:rPr>
          <w:noProof/>
        </w:rPr>
        <w:t>5</w:t>
      </w:r>
      <w:r>
        <w:fldChar w:fldCharType="end"/>
      </w:r>
      <w:r>
        <w:t xml:space="preserve">: Funktion </w:t>
      </w:r>
      <w:proofErr w:type="spellStart"/>
      <w:r>
        <w:t>NewMove</w:t>
      </w:r>
      <w:bookmarkEnd w:id="40"/>
      <w:proofErr w:type="spellEnd"/>
    </w:p>
    <w:p w14:paraId="7484A29E" w14:textId="17B693B1" w:rsidR="001801D7" w:rsidRDefault="00C0767C" w:rsidP="00C0767C">
      <w:pPr>
        <w:pStyle w:val="berschrift2"/>
        <w:rPr>
          <w:lang w:val="en-US" w:eastAsia="en-US"/>
        </w:rPr>
      </w:pPr>
      <w:bookmarkStart w:id="41" w:name="_Toc61801729"/>
      <w:proofErr w:type="spellStart"/>
      <w:r>
        <w:rPr>
          <w:lang w:val="en-US" w:eastAsia="en-US"/>
        </w:rPr>
        <w:t>AskPlayer</w:t>
      </w:r>
      <w:bookmarkEnd w:id="41"/>
      <w:proofErr w:type="spellEnd"/>
    </w:p>
    <w:bookmarkStart w:id="42" w:name="_MON_1672414465"/>
    <w:bookmarkEnd w:id="42"/>
    <w:p w14:paraId="308EC276" w14:textId="77777777" w:rsidR="00077EB0" w:rsidRDefault="00C0767C" w:rsidP="00077EB0">
      <w:pPr>
        <w:keepNext/>
      </w:pPr>
      <w:r>
        <w:rPr>
          <w:lang w:val="en-US" w:eastAsia="en-US"/>
        </w:rPr>
        <w:object w:dxaOrig="9072" w:dyaOrig="1958" w14:anchorId="508F9676">
          <v:shape id="_x0000_i1367" type="#_x0000_t75" style="width:453.75pt;height:98.25pt" o:ole="">
            <v:imagedata r:id="rId41" o:title=""/>
          </v:shape>
          <o:OLEObject Type="Embed" ProgID="Word.Document.12" ShapeID="_x0000_i1367" DrawAspect="Content" ObjectID="_1672414995" r:id="rId42">
            <o:FieldCodes>\s</o:FieldCodes>
          </o:OLEObject>
        </w:object>
      </w:r>
    </w:p>
    <w:p w14:paraId="13E3323D" w14:textId="0B279415" w:rsidR="00C0767C" w:rsidRDefault="00077EB0" w:rsidP="00077EB0">
      <w:pPr>
        <w:pStyle w:val="Beschriftung"/>
        <w:rPr>
          <w:lang w:val="en-US" w:eastAsia="en-US"/>
        </w:rPr>
      </w:pPr>
      <w:bookmarkStart w:id="43" w:name="_Toc61801860"/>
      <w:r>
        <w:t xml:space="preserve">Code </w:t>
      </w:r>
      <w:r>
        <w:fldChar w:fldCharType="begin"/>
      </w:r>
      <w:r>
        <w:instrText xml:space="preserve"> SEQ Code \* ARABIC </w:instrText>
      </w:r>
      <w:r>
        <w:fldChar w:fldCharType="separate"/>
      </w:r>
      <w:r>
        <w:rPr>
          <w:noProof/>
        </w:rPr>
        <w:t>6</w:t>
      </w:r>
      <w:r>
        <w:fldChar w:fldCharType="end"/>
      </w:r>
      <w:r>
        <w:t xml:space="preserve">: Funktion </w:t>
      </w:r>
      <w:proofErr w:type="spellStart"/>
      <w:r>
        <w:t>AskPlayer</w:t>
      </w:r>
      <w:bookmarkEnd w:id="43"/>
      <w:proofErr w:type="spellEnd"/>
    </w:p>
    <w:p w14:paraId="5987F3E4" w14:textId="0C3086FE" w:rsidR="00C0767C" w:rsidRDefault="00C0767C" w:rsidP="00C0767C">
      <w:pPr>
        <w:pStyle w:val="berschrift2"/>
        <w:rPr>
          <w:lang w:val="en-US" w:eastAsia="en-US"/>
        </w:rPr>
      </w:pPr>
      <w:bookmarkStart w:id="44" w:name="_Toc61801730"/>
      <w:proofErr w:type="spellStart"/>
      <w:r>
        <w:rPr>
          <w:lang w:val="en-US" w:eastAsia="en-US"/>
        </w:rPr>
        <w:t>CheckGameStatus</w:t>
      </w:r>
      <w:bookmarkEnd w:id="44"/>
      <w:proofErr w:type="spellEnd"/>
    </w:p>
    <w:bookmarkStart w:id="45" w:name="_MON_1672414533"/>
    <w:bookmarkEnd w:id="45"/>
    <w:p w14:paraId="48F46CF8" w14:textId="77777777" w:rsidR="00077EB0" w:rsidRDefault="00C0767C" w:rsidP="00077EB0">
      <w:pPr>
        <w:keepNext/>
      </w:pPr>
      <w:r>
        <w:rPr>
          <w:lang w:val="en-US" w:eastAsia="en-US"/>
        </w:rPr>
        <w:object w:dxaOrig="9072" w:dyaOrig="2402" w14:anchorId="22E8B446">
          <v:shape id="_x0000_i1371" type="#_x0000_t75" style="width:453.75pt;height:120pt" o:ole="">
            <v:imagedata r:id="rId43" o:title=""/>
          </v:shape>
          <o:OLEObject Type="Embed" ProgID="Word.Document.12" ShapeID="_x0000_i1371" DrawAspect="Content" ObjectID="_1672414996" r:id="rId44">
            <o:FieldCodes>\s</o:FieldCodes>
          </o:OLEObject>
        </w:object>
      </w:r>
    </w:p>
    <w:p w14:paraId="3CB78827" w14:textId="53880795" w:rsidR="00C0767C" w:rsidRPr="00C0767C" w:rsidRDefault="00077EB0" w:rsidP="00077EB0">
      <w:pPr>
        <w:pStyle w:val="Beschriftung"/>
        <w:rPr>
          <w:lang w:val="en-US" w:eastAsia="en-US"/>
        </w:rPr>
      </w:pPr>
      <w:bookmarkStart w:id="46" w:name="_Toc61801861"/>
      <w:r>
        <w:t xml:space="preserve">Code </w:t>
      </w:r>
      <w:r>
        <w:fldChar w:fldCharType="begin"/>
      </w:r>
      <w:r>
        <w:instrText xml:space="preserve"> SEQ Code \* ARABIC </w:instrText>
      </w:r>
      <w:r>
        <w:fldChar w:fldCharType="separate"/>
      </w:r>
      <w:r>
        <w:rPr>
          <w:noProof/>
        </w:rPr>
        <w:t>7</w:t>
      </w:r>
      <w:r>
        <w:fldChar w:fldCharType="end"/>
      </w:r>
      <w:r>
        <w:t xml:space="preserve">: Funktion </w:t>
      </w:r>
      <w:proofErr w:type="spellStart"/>
      <w:r>
        <w:t>CheckGameStatus</w:t>
      </w:r>
      <w:bookmarkEnd w:id="46"/>
      <w:proofErr w:type="spellEnd"/>
    </w:p>
    <w:p w14:paraId="5B2D2F23" w14:textId="77777777" w:rsidR="00C0767C" w:rsidRPr="00C0767C" w:rsidRDefault="00C0767C" w:rsidP="00C0767C">
      <w:pPr>
        <w:rPr>
          <w:lang w:val="en-US" w:eastAsia="en-US"/>
        </w:rPr>
      </w:pPr>
    </w:p>
    <w:p w14:paraId="74ED4271" w14:textId="1DDDE061" w:rsidR="00475F7B" w:rsidRDefault="003B42A7" w:rsidP="00411FAE">
      <w:pPr>
        <w:pStyle w:val="berschrift1"/>
      </w:pPr>
      <w:bookmarkStart w:id="47" w:name="_Toc61801731"/>
      <w:proofErr w:type="spellStart"/>
      <w:r>
        <w:lastRenderedPageBreak/>
        <w:t>Test</w:t>
      </w:r>
      <w:r w:rsidR="006A6429">
        <w:t>ing</w:t>
      </w:r>
      <w:bookmarkEnd w:id="47"/>
      <w:proofErr w:type="spellEnd"/>
    </w:p>
    <w:p w14:paraId="4D1ACC41" w14:textId="6A0BD353" w:rsidR="00475F7B" w:rsidRDefault="00130054" w:rsidP="00411FAE">
      <w:pPr>
        <w:pStyle w:val="berschrift2"/>
      </w:pPr>
      <w:bookmarkStart w:id="48" w:name="_Toc61801732"/>
      <w:r>
        <w:t>Vorarbeit</w:t>
      </w:r>
      <w:r w:rsidR="008D14EB">
        <w:t>en</w:t>
      </w:r>
      <w:bookmarkEnd w:id="48"/>
    </w:p>
    <w:p w14:paraId="2852DE34" w14:textId="0DD4715F" w:rsidR="00545F25" w:rsidRDefault="00591396" w:rsidP="00545F25">
      <w:r>
        <w:t xml:space="preserve">Um die verschiedenen Funktionen meines C-Programms schnell und einfach testen zu können, habe ich im Programm einen Test-Modus hinterlegt, welcher durch </w:t>
      </w:r>
      <w:r w:rsidR="00721562">
        <w:t>das Abändern</w:t>
      </w:r>
      <w:r>
        <w:t xml:space="preserve"> eines «</w:t>
      </w:r>
      <w:proofErr w:type="spellStart"/>
      <w:r>
        <w:t>Define</w:t>
      </w:r>
      <w:proofErr w:type="spellEnd"/>
      <w:r>
        <w:t>-Statements» aktiviert werden kann.</w:t>
      </w:r>
    </w:p>
    <w:p w14:paraId="2A0E0348" w14:textId="76A0BCB7" w:rsidR="00721562" w:rsidRDefault="00721562" w:rsidP="00545F25"/>
    <w:p w14:paraId="0F74B756" w14:textId="40706C54" w:rsidR="00721562" w:rsidRDefault="00721562" w:rsidP="00545F25">
      <w:r>
        <w:t>Effektiv getestet werden die einzelnen Funktionen.</w:t>
      </w:r>
    </w:p>
    <w:p w14:paraId="2ED6E75E" w14:textId="3EB1BF42" w:rsidR="00545F25" w:rsidRDefault="00545F25" w:rsidP="00545F25"/>
    <w:p w14:paraId="448520D3" w14:textId="734D584F" w:rsidR="00EA1CFC" w:rsidRDefault="00EA1CFC" w:rsidP="00EA1CFC">
      <w:pPr>
        <w:pStyle w:val="berschrift2"/>
      </w:pPr>
      <w:bookmarkStart w:id="49" w:name="_Toc61801733"/>
      <w:proofErr w:type="spellStart"/>
      <w:r>
        <w:t>ShowNimGame</w:t>
      </w:r>
      <w:bookmarkEnd w:id="49"/>
      <w:proofErr w:type="spellEnd"/>
    </w:p>
    <w:p w14:paraId="3651151A" w14:textId="77777777" w:rsidR="00EA1CFC" w:rsidRDefault="00EA1CFC" w:rsidP="00EA1CFC">
      <w:pPr>
        <w:pStyle w:val="berschrift3"/>
      </w:pPr>
      <w:bookmarkStart w:id="50" w:name="_Toc61801734"/>
      <w:r>
        <w:t>Testmotiv</w:t>
      </w:r>
      <w:bookmarkEnd w:id="50"/>
    </w:p>
    <w:p w14:paraId="05BBB196" w14:textId="21072874" w:rsidR="00EA1CFC" w:rsidRPr="00A264C9" w:rsidRDefault="00307115" w:rsidP="00EA1CFC">
      <w:pPr>
        <w:pStyle w:val="Listenabsatz"/>
        <w:numPr>
          <w:ilvl w:val="0"/>
          <w:numId w:val="44"/>
        </w:numPr>
      </w:pPr>
      <w:r>
        <w:t>Wird das Spiel korrekt angezeigt</w:t>
      </w:r>
    </w:p>
    <w:p w14:paraId="50CF0C79" w14:textId="6A51159F" w:rsidR="00EA1CFC" w:rsidRDefault="00EA1CFC" w:rsidP="00307115">
      <w:pPr>
        <w:pStyle w:val="berschrift3"/>
      </w:pPr>
      <w:bookmarkStart w:id="51" w:name="_Toc61801735"/>
      <w:r>
        <w:t>Mittel und Methoden</w:t>
      </w:r>
      <w:bookmarkEnd w:id="51"/>
    </w:p>
    <w:p w14:paraId="1C480C03" w14:textId="0DA2D3BE" w:rsidR="00EA1CFC" w:rsidRDefault="00307115" w:rsidP="007C246C">
      <w:r>
        <w:t>Getestet wird mithilfe der Funktion, sowie mittels Ausgabe durch «</w:t>
      </w:r>
      <w:proofErr w:type="spellStart"/>
      <w:r>
        <w:t>printf</w:t>
      </w:r>
      <w:proofErr w:type="spellEnd"/>
      <w:r>
        <w:t>».</w:t>
      </w:r>
    </w:p>
    <w:p w14:paraId="3D8A545F" w14:textId="6D205765" w:rsidR="00EA1CFC" w:rsidRDefault="00EA1CFC" w:rsidP="00EA1CFC">
      <w:pPr>
        <w:pStyle w:val="berschrift3"/>
      </w:pPr>
      <w:bookmarkStart w:id="52" w:name="_Toc61801736"/>
      <w:r>
        <w:t>Erwartungen</w:t>
      </w:r>
      <w:bookmarkEnd w:id="52"/>
    </w:p>
    <w:p w14:paraId="02482817" w14:textId="0D642CDE" w:rsidR="007C246C" w:rsidRDefault="007C246C" w:rsidP="007C246C">
      <w:r>
        <w:t>Das Spiel wird mit der Übergabe des Spiel-Arrays korrekt angezeigt.</w:t>
      </w:r>
    </w:p>
    <w:p w14:paraId="3D8F57DD" w14:textId="6CA1D8F0" w:rsidR="007C246C" w:rsidRDefault="007C246C" w:rsidP="007C246C">
      <w:pPr>
        <w:pStyle w:val="berschrift3"/>
      </w:pPr>
      <w:bookmarkStart w:id="53" w:name="_Toc61801737"/>
      <w:r>
        <w:t>Resultat</w:t>
      </w:r>
      <w:bookmarkEnd w:id="53"/>
    </w:p>
    <w:p w14:paraId="180C5924" w14:textId="3DB3A5A4" w:rsidR="007C246C" w:rsidRDefault="007C246C" w:rsidP="007C246C">
      <w:r>
        <w:t>Das Spiel wird korrekt angezeigt und gibt dem Benutzer eine Hilfestellung zur Eingabe.</w:t>
      </w:r>
    </w:p>
    <w:p w14:paraId="2FE6579A" w14:textId="77777777" w:rsidR="007C246C" w:rsidRPr="007C246C" w:rsidRDefault="007C246C" w:rsidP="007C246C"/>
    <w:p w14:paraId="70DAC4A6" w14:textId="77777777" w:rsidR="007C246C" w:rsidRDefault="007C246C" w:rsidP="007C246C">
      <w:pPr>
        <w:keepNext/>
      </w:pPr>
      <w:r w:rsidRPr="003645B4">
        <w:drawing>
          <wp:inline distT="0" distB="0" distL="0" distR="0" wp14:anchorId="7E582993" wp14:editId="173FE2A4">
            <wp:extent cx="4320000" cy="1328240"/>
            <wp:effectExtent l="0" t="0" r="4445" b="571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000" cy="1328240"/>
                    </a:xfrm>
                    <a:prstGeom prst="rect">
                      <a:avLst/>
                    </a:prstGeom>
                  </pic:spPr>
                </pic:pic>
              </a:graphicData>
            </a:graphic>
          </wp:inline>
        </w:drawing>
      </w:r>
    </w:p>
    <w:p w14:paraId="7941D664" w14:textId="67FAC561" w:rsidR="00EA1CFC" w:rsidRDefault="007C246C" w:rsidP="007C246C">
      <w:pPr>
        <w:pStyle w:val="Beschriftung"/>
      </w:pPr>
      <w:bookmarkStart w:id="54" w:name="_Toc61801850"/>
      <w:r>
        <w:t xml:space="preserve">Abbildung </w:t>
      </w:r>
      <w:r>
        <w:fldChar w:fldCharType="begin"/>
      </w:r>
      <w:r>
        <w:instrText xml:space="preserve"> SEQ Abbildung \* ARABIC </w:instrText>
      </w:r>
      <w:r>
        <w:fldChar w:fldCharType="separate"/>
      </w:r>
      <w:r>
        <w:rPr>
          <w:noProof/>
        </w:rPr>
        <w:t>4</w:t>
      </w:r>
      <w:r>
        <w:fldChar w:fldCharType="end"/>
      </w:r>
      <w:r>
        <w:t>: Test Spielansicht</w:t>
      </w:r>
      <w:bookmarkEnd w:id="54"/>
    </w:p>
    <w:p w14:paraId="6A755C04" w14:textId="5DF305D5" w:rsidR="00DF72C5" w:rsidRPr="00DF72C5" w:rsidRDefault="00DF72C5" w:rsidP="00DF72C5">
      <w:pPr>
        <w:jc w:val="left"/>
      </w:pPr>
      <w:r>
        <w:br w:type="page"/>
      </w:r>
    </w:p>
    <w:p w14:paraId="100AD0B4" w14:textId="43988192" w:rsidR="00EA1CFC" w:rsidRDefault="00EA1CFC" w:rsidP="00EA1CFC">
      <w:pPr>
        <w:pStyle w:val="berschrift2"/>
      </w:pPr>
      <w:bookmarkStart w:id="55" w:name="_Toc61801738"/>
      <w:proofErr w:type="spellStart"/>
      <w:r>
        <w:lastRenderedPageBreak/>
        <w:t>NewMove</w:t>
      </w:r>
      <w:bookmarkEnd w:id="55"/>
      <w:proofErr w:type="spellEnd"/>
    </w:p>
    <w:p w14:paraId="06C16BA8" w14:textId="77777777" w:rsidR="00EA1CFC" w:rsidRDefault="00EA1CFC" w:rsidP="00EA1CFC">
      <w:pPr>
        <w:pStyle w:val="berschrift3"/>
      </w:pPr>
      <w:bookmarkStart w:id="56" w:name="_Toc61801739"/>
      <w:r>
        <w:t>Testmotiv</w:t>
      </w:r>
      <w:bookmarkEnd w:id="56"/>
    </w:p>
    <w:p w14:paraId="454BBFA8" w14:textId="5C1A7947" w:rsidR="00EA1CFC" w:rsidRDefault="00307115" w:rsidP="00EA1CFC">
      <w:pPr>
        <w:pStyle w:val="Listenabsatz"/>
        <w:numPr>
          <w:ilvl w:val="0"/>
          <w:numId w:val="44"/>
        </w:numPr>
      </w:pPr>
      <w:r>
        <w:t>Kann der Spielzug für den Benutzer ausgeführt werden</w:t>
      </w:r>
    </w:p>
    <w:p w14:paraId="7EAB78D9" w14:textId="128351F8" w:rsidR="00307115" w:rsidRPr="00A264C9" w:rsidRDefault="00307115" w:rsidP="00EA1CFC">
      <w:pPr>
        <w:pStyle w:val="Listenabsatz"/>
        <w:numPr>
          <w:ilvl w:val="0"/>
          <w:numId w:val="44"/>
        </w:numPr>
      </w:pPr>
      <w:r>
        <w:t>Kann der Spielzug für den Computer ausgeführt werden</w:t>
      </w:r>
    </w:p>
    <w:p w14:paraId="06046FA5" w14:textId="77777777" w:rsidR="00EA1CFC" w:rsidRDefault="00EA1CFC" w:rsidP="00EA1CFC">
      <w:pPr>
        <w:pStyle w:val="berschrift3"/>
      </w:pPr>
      <w:bookmarkStart w:id="57" w:name="_Toc61801740"/>
      <w:r>
        <w:t>Mittel und Methoden</w:t>
      </w:r>
      <w:bookmarkEnd w:id="57"/>
    </w:p>
    <w:p w14:paraId="624DFDE9" w14:textId="69F733C7" w:rsidR="00EA1CFC" w:rsidRDefault="00542C18" w:rsidP="00EA1CFC">
      <w:pPr>
        <w:keepNext/>
      </w:pPr>
      <w:r>
        <w:t xml:space="preserve">Getestet wird durch das Ausführen des kompletten Programms und der Überprüfung der Spielzüge durch die </w:t>
      </w:r>
      <w:proofErr w:type="spellStart"/>
      <w:r>
        <w:t>ShowNimGame</w:t>
      </w:r>
      <w:proofErr w:type="spellEnd"/>
      <w:r>
        <w:t xml:space="preserve"> Funktion.</w:t>
      </w:r>
    </w:p>
    <w:p w14:paraId="4CAF93AF" w14:textId="6A8B645D" w:rsidR="00EA1CFC" w:rsidRDefault="00EA1CFC" w:rsidP="00EA1CFC">
      <w:pPr>
        <w:pStyle w:val="berschrift3"/>
      </w:pPr>
      <w:bookmarkStart w:id="58" w:name="_Toc61801741"/>
      <w:r>
        <w:t>Erwartungen</w:t>
      </w:r>
      <w:bookmarkEnd w:id="58"/>
    </w:p>
    <w:p w14:paraId="00962951" w14:textId="5DB3DF18" w:rsidR="00542C18" w:rsidRDefault="000E5255" w:rsidP="00542C18">
      <w:r>
        <w:t>Spielzüge werden korrekt ausgeführt und angezeigt.</w:t>
      </w:r>
    </w:p>
    <w:p w14:paraId="2835000E" w14:textId="7F6B1417" w:rsidR="00DF72C5" w:rsidRDefault="00542C18" w:rsidP="00DF72C5">
      <w:pPr>
        <w:pStyle w:val="berschrift3"/>
      </w:pPr>
      <w:bookmarkStart w:id="59" w:name="_Toc61801742"/>
      <w:r>
        <w:t>Resultat</w:t>
      </w:r>
      <w:bookmarkEnd w:id="59"/>
    </w:p>
    <w:p w14:paraId="49EEC4A5" w14:textId="77777777" w:rsidR="00DF72C5" w:rsidRPr="00DF72C5" w:rsidRDefault="00DF72C5" w:rsidP="00DF72C5"/>
    <w:p w14:paraId="581377B2" w14:textId="2C6A845A" w:rsidR="00DF72C5" w:rsidRDefault="00DF72C5" w:rsidP="00DF72C5">
      <w:r>
        <w:t>Vor den Spielzügen:</w:t>
      </w:r>
    </w:p>
    <w:p w14:paraId="0472521D" w14:textId="49C9F69E" w:rsidR="00DF72C5" w:rsidRDefault="00DF72C5" w:rsidP="00DF72C5">
      <w:r w:rsidRPr="00DF72C5">
        <w:drawing>
          <wp:inline distT="0" distB="0" distL="0" distR="0" wp14:anchorId="1A37ECF6" wp14:editId="6E8A46C5">
            <wp:extent cx="3400900" cy="933580"/>
            <wp:effectExtent l="0" t="0" r="9525"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00900" cy="933580"/>
                    </a:xfrm>
                    <a:prstGeom prst="rect">
                      <a:avLst/>
                    </a:prstGeom>
                  </pic:spPr>
                </pic:pic>
              </a:graphicData>
            </a:graphic>
          </wp:inline>
        </w:drawing>
      </w:r>
    </w:p>
    <w:p w14:paraId="6406D966" w14:textId="770EF411" w:rsidR="00DF72C5" w:rsidRDefault="00DF72C5" w:rsidP="00DF72C5"/>
    <w:p w14:paraId="13B6194E" w14:textId="5989F150" w:rsidR="00DF72C5" w:rsidRDefault="00DF72C5" w:rsidP="00DF72C5">
      <w:r>
        <w:t>Nach Spielzug des Spielers:</w:t>
      </w:r>
    </w:p>
    <w:p w14:paraId="1BFB6913" w14:textId="672023FE" w:rsidR="00DF72C5" w:rsidRDefault="00DF72C5" w:rsidP="00DF72C5">
      <w:r w:rsidRPr="00DF72C5">
        <w:drawing>
          <wp:inline distT="0" distB="0" distL="0" distR="0" wp14:anchorId="5711BA83" wp14:editId="5E2D1B5D">
            <wp:extent cx="3191320" cy="914528"/>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91320" cy="914528"/>
                    </a:xfrm>
                    <a:prstGeom prst="rect">
                      <a:avLst/>
                    </a:prstGeom>
                  </pic:spPr>
                </pic:pic>
              </a:graphicData>
            </a:graphic>
          </wp:inline>
        </w:drawing>
      </w:r>
    </w:p>
    <w:p w14:paraId="317377A9" w14:textId="77777777" w:rsidR="00DF72C5" w:rsidRPr="00DF72C5" w:rsidRDefault="00DF72C5" w:rsidP="00DF72C5"/>
    <w:p w14:paraId="0CD97672" w14:textId="17F46F68" w:rsidR="00542C18" w:rsidRDefault="00DF72C5" w:rsidP="00542C18">
      <w:r>
        <w:t>Nach Spielzug des Computers:</w:t>
      </w:r>
    </w:p>
    <w:p w14:paraId="1762ADDE" w14:textId="051FAC6D" w:rsidR="00DF72C5" w:rsidRPr="00542C18" w:rsidRDefault="00DF72C5" w:rsidP="00542C18">
      <w:r w:rsidRPr="00DF72C5">
        <w:drawing>
          <wp:inline distT="0" distB="0" distL="0" distR="0" wp14:anchorId="2B2684A0" wp14:editId="7FBABC59">
            <wp:extent cx="3162741" cy="866896"/>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62741" cy="866896"/>
                    </a:xfrm>
                    <a:prstGeom prst="rect">
                      <a:avLst/>
                    </a:prstGeom>
                  </pic:spPr>
                </pic:pic>
              </a:graphicData>
            </a:graphic>
          </wp:inline>
        </w:drawing>
      </w:r>
    </w:p>
    <w:p w14:paraId="44030FE2" w14:textId="77777777" w:rsidR="00EA1CFC" w:rsidRDefault="00EA1CFC" w:rsidP="00545F25"/>
    <w:p w14:paraId="5D86788B" w14:textId="0356EC88" w:rsidR="001C5301" w:rsidRDefault="00EA1CFC" w:rsidP="001C5301">
      <w:pPr>
        <w:pStyle w:val="berschrift2"/>
      </w:pPr>
      <w:bookmarkStart w:id="60" w:name="_Toc61801743"/>
      <w:proofErr w:type="spellStart"/>
      <w:r>
        <w:t>AskUser</w:t>
      </w:r>
      <w:bookmarkEnd w:id="60"/>
      <w:proofErr w:type="spellEnd"/>
    </w:p>
    <w:p w14:paraId="743CE6BF" w14:textId="400E8AD9" w:rsidR="009007F1" w:rsidRDefault="009007F1" w:rsidP="009007F1">
      <w:pPr>
        <w:pStyle w:val="berschrift3"/>
      </w:pPr>
      <w:bookmarkStart w:id="61" w:name="_Toc61801744"/>
      <w:r>
        <w:t>Testmotiv</w:t>
      </w:r>
      <w:bookmarkEnd w:id="61"/>
    </w:p>
    <w:p w14:paraId="08F184F2" w14:textId="1787F6F7" w:rsidR="00A264C9" w:rsidRDefault="00591396" w:rsidP="00A264C9">
      <w:r>
        <w:t>Um herausfinden zu können, ob der User-Input richtig verarbeitet wird, müssen zwei Sachen getestet werden.</w:t>
      </w:r>
    </w:p>
    <w:p w14:paraId="561A0D0A" w14:textId="39D4EE4D" w:rsidR="00591396" w:rsidRDefault="00591396" w:rsidP="00591396">
      <w:pPr>
        <w:pStyle w:val="Listenabsatz"/>
        <w:numPr>
          <w:ilvl w:val="0"/>
          <w:numId w:val="44"/>
        </w:numPr>
      </w:pPr>
      <w:r>
        <w:t>Werden die Variablen richtig übergeben</w:t>
      </w:r>
    </w:p>
    <w:p w14:paraId="38C6C91A" w14:textId="312C0D1B" w:rsidR="00591396" w:rsidRPr="00A264C9" w:rsidRDefault="00591396" w:rsidP="00591396">
      <w:pPr>
        <w:pStyle w:val="Listenabsatz"/>
        <w:numPr>
          <w:ilvl w:val="0"/>
          <w:numId w:val="44"/>
        </w:numPr>
      </w:pPr>
      <w:r>
        <w:t>Werden Fehl-Eingaben des Benutzers abgefangen</w:t>
      </w:r>
    </w:p>
    <w:p w14:paraId="7E826D23" w14:textId="01FC248B" w:rsidR="009007F1" w:rsidRDefault="009007F1" w:rsidP="009007F1">
      <w:pPr>
        <w:pStyle w:val="berschrift3"/>
      </w:pPr>
      <w:bookmarkStart w:id="62" w:name="_Toc61801745"/>
      <w:r>
        <w:lastRenderedPageBreak/>
        <w:t>Mittel und Methoden</w:t>
      </w:r>
      <w:bookmarkEnd w:id="62"/>
    </w:p>
    <w:p w14:paraId="410C20B2" w14:textId="7F859A17" w:rsidR="00A264C9" w:rsidRDefault="00591396" w:rsidP="00A264C9">
      <w:pPr>
        <w:keepNext/>
      </w:pPr>
      <w:r>
        <w:t>Um die oben genannten Fälle testen zu können, wurden zwei Test-Abläufe temporär im Code implementiert.</w:t>
      </w:r>
    </w:p>
    <w:p w14:paraId="43756C5A" w14:textId="0ACA8640" w:rsidR="00591396" w:rsidRDefault="00591396" w:rsidP="00A264C9">
      <w:pPr>
        <w:keepNext/>
      </w:pPr>
    </w:p>
    <w:p w14:paraId="168CF8A7" w14:textId="27652580" w:rsidR="00591396" w:rsidRPr="00721562" w:rsidRDefault="00591396" w:rsidP="00A264C9">
      <w:pPr>
        <w:keepNext/>
        <w:rPr>
          <w:b/>
          <w:bCs/>
        </w:rPr>
      </w:pPr>
      <w:r w:rsidRPr="00721562">
        <w:rPr>
          <w:b/>
          <w:bCs/>
        </w:rPr>
        <w:t>Erster Test:</w:t>
      </w:r>
    </w:p>
    <w:p w14:paraId="6E5C6841" w14:textId="6A186DC3" w:rsidR="00591396" w:rsidRDefault="00591396" w:rsidP="00A264C9">
      <w:pPr>
        <w:keepNext/>
      </w:pPr>
    </w:p>
    <w:p w14:paraId="4637BE43" w14:textId="3A72A0C3" w:rsidR="00591396" w:rsidRPr="00721562" w:rsidRDefault="00591396" w:rsidP="00A264C9">
      <w:pPr>
        <w:keepNext/>
        <w:rPr>
          <w:b/>
          <w:bCs/>
        </w:rPr>
      </w:pPr>
      <w:r w:rsidRPr="00721562">
        <w:rPr>
          <w:b/>
          <w:bCs/>
        </w:rPr>
        <w:t>Zweiter Test:</w:t>
      </w:r>
    </w:p>
    <w:p w14:paraId="7458BFD1" w14:textId="77777777" w:rsidR="00591396" w:rsidRDefault="00591396" w:rsidP="00A264C9">
      <w:pPr>
        <w:keepNext/>
      </w:pPr>
    </w:p>
    <w:p w14:paraId="471E0933" w14:textId="23881B10" w:rsidR="009007F1" w:rsidRDefault="009007F1" w:rsidP="009007F1">
      <w:pPr>
        <w:pStyle w:val="berschrift3"/>
      </w:pPr>
      <w:bookmarkStart w:id="63" w:name="_Toc61801746"/>
      <w:r>
        <w:t>Erwartungen</w:t>
      </w:r>
      <w:bookmarkEnd w:id="63"/>
    </w:p>
    <w:p w14:paraId="3782F507" w14:textId="7EC5C22E" w:rsidR="00CB525E" w:rsidRDefault="00591396" w:rsidP="00CB525E">
      <w:r>
        <w:t xml:space="preserve">Ich erwarte, dass der Benutzer keine Fehleingaben machen kann, sowie die </w:t>
      </w:r>
      <w:r w:rsidR="002D68CA">
        <w:t>Variablen</w:t>
      </w:r>
      <w:r>
        <w:t xml:space="preserve"> konform an das Hauptprogramm (</w:t>
      </w:r>
      <w:r w:rsidR="002D68CA">
        <w:t>Main</w:t>
      </w:r>
      <w:r>
        <w:t>) übergeben werden.</w:t>
      </w:r>
    </w:p>
    <w:p w14:paraId="03B7685C" w14:textId="2E2B3876" w:rsidR="00721562" w:rsidRDefault="00721562" w:rsidP="00CB525E"/>
    <w:p w14:paraId="4B21D2B2" w14:textId="77777777" w:rsidR="00721562" w:rsidRDefault="00721562" w:rsidP="00CB525E"/>
    <w:p w14:paraId="58EC132C" w14:textId="1E07487F" w:rsidR="00540239" w:rsidRPr="00CB525E" w:rsidRDefault="00540239" w:rsidP="00540239">
      <w:pPr>
        <w:jc w:val="left"/>
      </w:pPr>
      <w:r>
        <w:br w:type="page"/>
      </w:r>
    </w:p>
    <w:p w14:paraId="67EEF957" w14:textId="38A3F4A0" w:rsidR="001C5301" w:rsidRDefault="001C5301" w:rsidP="001C5301">
      <w:pPr>
        <w:pStyle w:val="berschrift2"/>
      </w:pPr>
      <w:bookmarkStart w:id="64" w:name="_Toc61801747"/>
      <w:r>
        <w:lastRenderedPageBreak/>
        <w:t>Schlussfolgerung</w:t>
      </w:r>
      <w:bookmarkEnd w:id="64"/>
    </w:p>
    <w:p w14:paraId="7F4E6C48" w14:textId="267C8BC4" w:rsidR="00E00A95" w:rsidRPr="00E00A95" w:rsidRDefault="00E00A95" w:rsidP="00E00A95">
      <w:r>
        <w:t xml:space="preserve">Die getesteten Bereiche </w:t>
      </w:r>
      <w:r w:rsidR="00816C63">
        <w:t>s</w:t>
      </w:r>
      <w:r w:rsidR="00634F48">
        <w:t>chnitten wie erwartet ab. Die Logik funktioniert soweit und liefert dem Endbenutzer die geeignetsten Server als Resultat. Verbesserungspotenzial besteht primär noch beim Front-End, da hier noch Unklarheiten in der Funktionsweise bestehen. Des Weiteren ist es noch nicht optimal, dass die Konfigurationsdatei auf dem Filesystem selbst angepasst werden muss und nicht über das Dashboard gesteuert werden kann. Da dies jedoch nicht PA relevant ist, wird dies als Verbesserung für später vermerkt.</w:t>
      </w:r>
    </w:p>
    <w:p w14:paraId="38EEF93E" w14:textId="5984E550" w:rsidR="0025431B" w:rsidRDefault="0025431B" w:rsidP="001C5301">
      <w:pPr>
        <w:pStyle w:val="berschrift2"/>
      </w:pPr>
      <w:r>
        <w:br w:type="page"/>
      </w:r>
    </w:p>
    <w:p w14:paraId="73F9D1E0" w14:textId="0B8DF8E0" w:rsidR="000616C8" w:rsidRDefault="000616C8" w:rsidP="00411FAE">
      <w:pPr>
        <w:pStyle w:val="Beschriftung"/>
      </w:pPr>
    </w:p>
    <w:p w14:paraId="66A68B54" w14:textId="5285F9D6" w:rsidR="00D92501" w:rsidRPr="00CB0B7F" w:rsidRDefault="00C56A7C" w:rsidP="005971A9">
      <w:pPr>
        <w:pStyle w:val="berschrift1"/>
      </w:pPr>
      <w:bookmarkStart w:id="65" w:name="_Toc61801748"/>
      <w:r>
        <w:t>Schlusswort</w:t>
      </w:r>
      <w:bookmarkEnd w:id="65"/>
    </w:p>
    <w:p w14:paraId="074F0831" w14:textId="068CABD9" w:rsidR="00D92501" w:rsidRDefault="00634F48" w:rsidP="005971A9">
      <w:r>
        <w:t>Durch das Erstellen dieser Logik zur Verteilung von neuen Datenbanken, sind wir der Komplett-Automatisierung des Bestellprozesses einen kleinen Schritt nähergekommen. Bereits heute ist es durch diese Logik möglich</w:t>
      </w:r>
      <w:r w:rsidR="00816C63">
        <w:t>,</w:t>
      </w:r>
      <w:r>
        <w:t xml:space="preserve"> den Mitarbe</w:t>
      </w:r>
      <w:r w:rsidR="00732180">
        <w:t xml:space="preserve">itern des Datenbank-Teams eine der letzten </w:t>
      </w:r>
      <w:r>
        <w:t>repetitiven Arbeit</w:t>
      </w:r>
      <w:r w:rsidR="00732180">
        <w:t>en</w:t>
      </w:r>
      <w:r>
        <w:t xml:space="preserve"> abzunehmen und die Effizienz im Betrieb weiter zu steigern. Da die Logik zukunftsorientiert geschrieben wurde, ist sie einfach erweiterbar und somit flexibel </w:t>
      </w:r>
      <w:proofErr w:type="gramStart"/>
      <w:r>
        <w:t>genug</w:t>
      </w:r>
      <w:proofErr w:type="gramEnd"/>
      <w:r>
        <w:t xml:space="preserve"> um </w:t>
      </w:r>
      <w:r w:rsidR="00732180">
        <w:t xml:space="preserve">auch </w:t>
      </w:r>
      <w:r>
        <w:t>den kommenden Ansprüchen gerecht zu werden.</w:t>
      </w:r>
    </w:p>
    <w:p w14:paraId="07CE652D" w14:textId="30536298" w:rsidR="00755CF7" w:rsidRDefault="00755CF7" w:rsidP="005971A9"/>
    <w:p w14:paraId="02615C88" w14:textId="49CD8B4F" w:rsidR="00C56A7C" w:rsidRDefault="00755CF7" w:rsidP="007533A2">
      <w:r>
        <w:t>Mir persönlich hat diese Arbeit viel Spass bereitet. Einen Arbeitsauftrag von A-Z in diesem Umfang durchführen zu können ist nicht etwas Alltägliches und kommt zumeist in einem</w:t>
      </w:r>
      <w:r w:rsidR="00C3660F">
        <w:t xml:space="preserve"> eher</w:t>
      </w:r>
      <w:r>
        <w:t xml:space="preserve"> kleineren Stil vor. Vor allem bei der Planung konnte ich einige neue Erkenntnisse gewinnen. Die filigranere Aufteilung der Arbeitspakete zeigte mir auf, wo ich etwas mehr Zeit einplanen sollte und wo nicht. Was beispielsweise bei der Realisierung des Objekts</w:t>
      </w:r>
      <w:r w:rsidR="00215C05">
        <w:t xml:space="preserve"> oder bei der Soll</w:t>
      </w:r>
      <w:r w:rsidR="009C3977">
        <w:t>-</w:t>
      </w:r>
      <w:r w:rsidR="00215C05">
        <w:t>/Ist-Auswertung</w:t>
      </w:r>
      <w:r>
        <w:t xml:space="preserve"> der Fall war. Nichtsdestotrotz konnte ich den Steinen, die mir bei der Datenbankauthentifizierung in den Weg gelegt wurden, ausweichen und somit noch neue Erfahrungen für die Zukunft sammeln. Für ein anderes Mal nehme ich mir noch mit, Abgleiche mit dem Auftraggeber oder den Fachspezialisten etwas weniger oft, dafür intensiver anzusetzen.</w:t>
      </w:r>
      <w:r w:rsidR="00C56A7C">
        <w:br w:type="page"/>
      </w:r>
    </w:p>
    <w:p w14:paraId="7A4B9478" w14:textId="1DBB03F7" w:rsidR="00DE306F" w:rsidRDefault="004E57AC" w:rsidP="00411FAE">
      <w:pPr>
        <w:pStyle w:val="berschrift1"/>
      </w:pPr>
      <w:bookmarkStart w:id="66" w:name="_Toc61801749"/>
      <w:r w:rsidRPr="00251D75">
        <w:lastRenderedPageBreak/>
        <w:t>Abkürzungsverzeichnis</w:t>
      </w:r>
      <w:bookmarkEnd w:id="66"/>
    </w:p>
    <w:tbl>
      <w:tblPr>
        <w:tblStyle w:val="Tabellenraster"/>
        <w:tblW w:w="0" w:type="auto"/>
        <w:tblLook w:val="04A0" w:firstRow="1" w:lastRow="0" w:firstColumn="1" w:lastColumn="0" w:noHBand="0" w:noVBand="1"/>
      </w:tblPr>
      <w:tblGrid>
        <w:gridCol w:w="4530"/>
        <w:gridCol w:w="4531"/>
      </w:tblGrid>
      <w:tr w:rsidR="006A6429" w14:paraId="6E1B38C6" w14:textId="77777777" w:rsidTr="0064185C">
        <w:tc>
          <w:tcPr>
            <w:tcW w:w="4530" w:type="dxa"/>
            <w:shd w:val="clear" w:color="auto" w:fill="D9D9D9" w:themeFill="background1" w:themeFillShade="D9"/>
          </w:tcPr>
          <w:p w14:paraId="25ABC963" w14:textId="38E72770" w:rsidR="006A6429" w:rsidRPr="0064185C" w:rsidRDefault="006A6429" w:rsidP="006A6429">
            <w:pPr>
              <w:rPr>
                <w:b/>
                <w:bCs/>
              </w:rPr>
            </w:pPr>
            <w:r w:rsidRPr="0064185C">
              <w:rPr>
                <w:b/>
                <w:bCs/>
              </w:rPr>
              <w:t>Abkürzung</w:t>
            </w:r>
          </w:p>
        </w:tc>
        <w:tc>
          <w:tcPr>
            <w:tcW w:w="4531" w:type="dxa"/>
            <w:shd w:val="clear" w:color="auto" w:fill="D9D9D9" w:themeFill="background1" w:themeFillShade="D9"/>
          </w:tcPr>
          <w:p w14:paraId="4A59B255" w14:textId="0344BDA3" w:rsidR="006A6429" w:rsidRPr="0064185C" w:rsidRDefault="006A6429" w:rsidP="006A6429">
            <w:pPr>
              <w:rPr>
                <w:b/>
                <w:bCs/>
              </w:rPr>
            </w:pPr>
            <w:r w:rsidRPr="0064185C">
              <w:rPr>
                <w:b/>
                <w:bCs/>
              </w:rPr>
              <w:t>Bedeutung</w:t>
            </w:r>
          </w:p>
        </w:tc>
      </w:tr>
      <w:tr w:rsidR="006A6429" w14:paraId="615409B3" w14:textId="77777777" w:rsidTr="006A6429">
        <w:tc>
          <w:tcPr>
            <w:tcW w:w="4530" w:type="dxa"/>
          </w:tcPr>
          <w:p w14:paraId="255DF23A" w14:textId="77777777" w:rsidR="006A6429" w:rsidRDefault="006A6429" w:rsidP="006A6429"/>
        </w:tc>
        <w:tc>
          <w:tcPr>
            <w:tcW w:w="4531" w:type="dxa"/>
          </w:tcPr>
          <w:p w14:paraId="20225CEF" w14:textId="77777777" w:rsidR="006A6429" w:rsidRDefault="006A6429" w:rsidP="0064185C">
            <w:pPr>
              <w:keepNext/>
            </w:pPr>
          </w:p>
        </w:tc>
      </w:tr>
    </w:tbl>
    <w:p w14:paraId="2A93EEBA" w14:textId="3C97E532" w:rsidR="006A6429" w:rsidRDefault="0064185C" w:rsidP="0064185C">
      <w:pPr>
        <w:pStyle w:val="Beschriftung"/>
      </w:pPr>
      <w:bookmarkStart w:id="67" w:name="_Toc61801854"/>
      <w:r>
        <w:t xml:space="preserve">Tabelle </w:t>
      </w:r>
      <w:r>
        <w:fldChar w:fldCharType="begin"/>
      </w:r>
      <w:r>
        <w:instrText xml:space="preserve"> SEQ Tabelle \* ARABIC </w:instrText>
      </w:r>
      <w:r>
        <w:fldChar w:fldCharType="separate"/>
      </w:r>
      <w:r w:rsidR="008F542C">
        <w:rPr>
          <w:noProof/>
        </w:rPr>
        <w:t>8</w:t>
      </w:r>
      <w:r>
        <w:fldChar w:fldCharType="end"/>
      </w:r>
      <w:r>
        <w:t>: Abkürzungsverzeichnis</w:t>
      </w:r>
      <w:bookmarkEnd w:id="67"/>
    </w:p>
    <w:p w14:paraId="39091A09" w14:textId="77777777" w:rsidR="006A6429" w:rsidRPr="006A6429" w:rsidRDefault="006A6429" w:rsidP="006A6429"/>
    <w:p w14:paraId="0A802E11" w14:textId="135AC6C2" w:rsidR="003F033C" w:rsidRPr="00251D75" w:rsidRDefault="003F033C" w:rsidP="003F033C">
      <w:pPr>
        <w:pStyle w:val="berschrift1"/>
      </w:pPr>
      <w:bookmarkStart w:id="68" w:name="_Toc61801750"/>
      <w:r>
        <w:t>Glossar</w:t>
      </w:r>
      <w:bookmarkEnd w:id="68"/>
    </w:p>
    <w:p w14:paraId="38B4BBDC" w14:textId="57004820" w:rsidR="00C356A0" w:rsidRDefault="003F033C">
      <w:pPr>
        <w:jc w:val="left"/>
      </w:pPr>
      <w:r>
        <w:fldChar w:fldCharType="begin"/>
      </w:r>
      <w:r>
        <w:instrText xml:space="preserve"> INDEX \e " · " \h "A" \c "1" \z "2055" </w:instrText>
      </w:r>
      <w:r>
        <w:fldChar w:fldCharType="separate"/>
      </w:r>
      <w:r w:rsidR="00077422">
        <w:rPr>
          <w:b/>
          <w:bCs/>
          <w:noProof/>
          <w:lang w:val="de-DE"/>
        </w:rPr>
        <w:t>Keine Indexeinträge gefunden.</w:t>
      </w:r>
      <w:r>
        <w:fldChar w:fldCharType="end"/>
      </w:r>
      <w:r w:rsidR="00C356A0">
        <w:br w:type="page"/>
      </w:r>
    </w:p>
    <w:p w14:paraId="6CE5C70C" w14:textId="77777777" w:rsidR="00077422" w:rsidRDefault="00C356A0" w:rsidP="00C356A0">
      <w:pPr>
        <w:pStyle w:val="berschrift1"/>
        <w:rPr>
          <w:noProof/>
        </w:rPr>
      </w:pPr>
      <w:bookmarkStart w:id="69" w:name="_Toc61801751"/>
      <w:r>
        <w:lastRenderedPageBreak/>
        <w:t>Abbildungsverzeichnis</w:t>
      </w:r>
      <w:bookmarkEnd w:id="69"/>
      <w:r>
        <w:fldChar w:fldCharType="begin"/>
      </w:r>
      <w:r>
        <w:instrText xml:space="preserve"> TOC \h \z \c "Abbildung" </w:instrText>
      </w:r>
      <w:r>
        <w:fldChar w:fldCharType="separate"/>
      </w:r>
    </w:p>
    <w:p w14:paraId="46121ADC" w14:textId="1DD53E73"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47" w:history="1">
        <w:r w:rsidRPr="008D16D4">
          <w:rPr>
            <w:rStyle w:val="Hyperlink"/>
            <w:noProof/>
          </w:rPr>
          <w:t>Abbildung 1: NIM-Spielansicht</w:t>
        </w:r>
        <w:r>
          <w:rPr>
            <w:noProof/>
            <w:webHidden/>
          </w:rPr>
          <w:tab/>
        </w:r>
        <w:r>
          <w:rPr>
            <w:noProof/>
            <w:webHidden/>
          </w:rPr>
          <w:fldChar w:fldCharType="begin"/>
        </w:r>
        <w:r>
          <w:rPr>
            <w:noProof/>
            <w:webHidden/>
          </w:rPr>
          <w:instrText xml:space="preserve"> PAGEREF _Toc61801847 \h </w:instrText>
        </w:r>
        <w:r>
          <w:rPr>
            <w:noProof/>
            <w:webHidden/>
          </w:rPr>
        </w:r>
        <w:r>
          <w:rPr>
            <w:noProof/>
            <w:webHidden/>
          </w:rPr>
          <w:fldChar w:fldCharType="separate"/>
        </w:r>
        <w:r>
          <w:rPr>
            <w:noProof/>
            <w:webHidden/>
          </w:rPr>
          <w:t>7</w:t>
        </w:r>
        <w:r>
          <w:rPr>
            <w:noProof/>
            <w:webHidden/>
          </w:rPr>
          <w:fldChar w:fldCharType="end"/>
        </w:r>
      </w:hyperlink>
    </w:p>
    <w:p w14:paraId="3F9D3B5F" w14:textId="33BB96B3"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48" w:history="1">
        <w:r w:rsidRPr="008D16D4">
          <w:rPr>
            <w:rStyle w:val="Hyperlink"/>
            <w:noProof/>
          </w:rPr>
          <w:t>Abbildung 2: UML-Aktivitätsdiagramm</w:t>
        </w:r>
        <w:r>
          <w:rPr>
            <w:noProof/>
            <w:webHidden/>
          </w:rPr>
          <w:tab/>
        </w:r>
        <w:r>
          <w:rPr>
            <w:noProof/>
            <w:webHidden/>
          </w:rPr>
          <w:fldChar w:fldCharType="begin"/>
        </w:r>
        <w:r>
          <w:rPr>
            <w:noProof/>
            <w:webHidden/>
          </w:rPr>
          <w:instrText xml:space="preserve"> PAGEREF _Toc61801848 \h </w:instrText>
        </w:r>
        <w:r>
          <w:rPr>
            <w:noProof/>
            <w:webHidden/>
          </w:rPr>
        </w:r>
        <w:r>
          <w:rPr>
            <w:noProof/>
            <w:webHidden/>
          </w:rPr>
          <w:fldChar w:fldCharType="separate"/>
        </w:r>
        <w:r>
          <w:rPr>
            <w:noProof/>
            <w:webHidden/>
          </w:rPr>
          <w:t>8</w:t>
        </w:r>
        <w:r>
          <w:rPr>
            <w:noProof/>
            <w:webHidden/>
          </w:rPr>
          <w:fldChar w:fldCharType="end"/>
        </w:r>
      </w:hyperlink>
    </w:p>
    <w:p w14:paraId="0DFB7000" w14:textId="0900F109"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49" w:history="1">
        <w:r w:rsidRPr="008D16D4">
          <w:rPr>
            <w:rStyle w:val="Hyperlink"/>
            <w:noProof/>
          </w:rPr>
          <w:t>Abbildung 3: Flussdiagramm</w:t>
        </w:r>
        <w:r>
          <w:rPr>
            <w:noProof/>
            <w:webHidden/>
          </w:rPr>
          <w:tab/>
        </w:r>
        <w:r>
          <w:rPr>
            <w:noProof/>
            <w:webHidden/>
          </w:rPr>
          <w:fldChar w:fldCharType="begin"/>
        </w:r>
        <w:r>
          <w:rPr>
            <w:noProof/>
            <w:webHidden/>
          </w:rPr>
          <w:instrText xml:space="preserve"> PAGEREF _Toc61801849 \h </w:instrText>
        </w:r>
        <w:r>
          <w:rPr>
            <w:noProof/>
            <w:webHidden/>
          </w:rPr>
        </w:r>
        <w:r>
          <w:rPr>
            <w:noProof/>
            <w:webHidden/>
          </w:rPr>
          <w:fldChar w:fldCharType="separate"/>
        </w:r>
        <w:r>
          <w:rPr>
            <w:noProof/>
            <w:webHidden/>
          </w:rPr>
          <w:t>9</w:t>
        </w:r>
        <w:r>
          <w:rPr>
            <w:noProof/>
            <w:webHidden/>
          </w:rPr>
          <w:fldChar w:fldCharType="end"/>
        </w:r>
      </w:hyperlink>
    </w:p>
    <w:p w14:paraId="0204643B" w14:textId="06156B15"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0" w:history="1">
        <w:r w:rsidRPr="008D16D4">
          <w:rPr>
            <w:rStyle w:val="Hyperlink"/>
            <w:noProof/>
          </w:rPr>
          <w:t>Abbildung 4: Test Spielansicht</w:t>
        </w:r>
        <w:r>
          <w:rPr>
            <w:noProof/>
            <w:webHidden/>
          </w:rPr>
          <w:tab/>
        </w:r>
        <w:r>
          <w:rPr>
            <w:noProof/>
            <w:webHidden/>
          </w:rPr>
          <w:fldChar w:fldCharType="begin"/>
        </w:r>
        <w:r>
          <w:rPr>
            <w:noProof/>
            <w:webHidden/>
          </w:rPr>
          <w:instrText xml:space="preserve"> PAGEREF _Toc61801850 \h </w:instrText>
        </w:r>
        <w:r>
          <w:rPr>
            <w:noProof/>
            <w:webHidden/>
          </w:rPr>
        </w:r>
        <w:r>
          <w:rPr>
            <w:noProof/>
            <w:webHidden/>
          </w:rPr>
          <w:fldChar w:fldCharType="separate"/>
        </w:r>
        <w:r>
          <w:rPr>
            <w:noProof/>
            <w:webHidden/>
          </w:rPr>
          <w:t>12</w:t>
        </w:r>
        <w:r>
          <w:rPr>
            <w:noProof/>
            <w:webHidden/>
          </w:rPr>
          <w:fldChar w:fldCharType="end"/>
        </w:r>
      </w:hyperlink>
    </w:p>
    <w:p w14:paraId="3B7F56C8" w14:textId="5921D5D9" w:rsidR="00C356A0" w:rsidRDefault="00C356A0" w:rsidP="00BD0F5F">
      <w:pPr>
        <w:rPr>
          <w:rFonts w:ascii="Arial Black" w:hAnsi="Arial Black" w:cs="Arial"/>
          <w:bCs/>
          <w:sz w:val="24"/>
          <w:szCs w:val="32"/>
        </w:rPr>
      </w:pPr>
      <w:r>
        <w:fldChar w:fldCharType="end"/>
      </w:r>
      <w:r>
        <w:br w:type="page"/>
      </w:r>
    </w:p>
    <w:p w14:paraId="2A2485DC" w14:textId="5B01CF50" w:rsidR="00C356A0" w:rsidRDefault="00C356A0" w:rsidP="00C356A0">
      <w:pPr>
        <w:pStyle w:val="berschrift1"/>
      </w:pPr>
      <w:bookmarkStart w:id="70" w:name="_Toc61801752"/>
      <w:r>
        <w:lastRenderedPageBreak/>
        <w:t>Tabellenverzeichnis</w:t>
      </w:r>
      <w:bookmarkEnd w:id="70"/>
    </w:p>
    <w:p w14:paraId="04BC72A7" w14:textId="183DE0BA" w:rsidR="00077422" w:rsidRDefault="00C356A0">
      <w:pPr>
        <w:pStyle w:val="Abbildungsverzeichnis"/>
        <w:tabs>
          <w:tab w:val="right" w:leader="dot" w:pos="9061"/>
        </w:tabs>
        <w:rPr>
          <w:rFonts w:asciiTheme="minorHAnsi" w:eastAsiaTheme="minorEastAsia" w:hAnsiTheme="minorHAnsi" w:cstheme="minorBidi"/>
          <w:noProof/>
          <w:kern w:val="0"/>
        </w:rPr>
      </w:pPr>
      <w:r>
        <w:fldChar w:fldCharType="begin"/>
      </w:r>
      <w:r>
        <w:instrText xml:space="preserve"> TOC \h \z \c "Tabelle" </w:instrText>
      </w:r>
      <w:r>
        <w:fldChar w:fldCharType="separate"/>
      </w:r>
      <w:hyperlink w:anchor="_Toc61801851" w:history="1">
        <w:r w:rsidR="00077422" w:rsidRPr="001161DE">
          <w:rPr>
            <w:rStyle w:val="Hyperlink"/>
            <w:noProof/>
          </w:rPr>
          <w:t>Tabelle 1: Änderungsverzeichnis</w:t>
        </w:r>
        <w:r w:rsidR="00077422">
          <w:rPr>
            <w:noProof/>
            <w:webHidden/>
          </w:rPr>
          <w:tab/>
        </w:r>
        <w:r w:rsidR="00077422">
          <w:rPr>
            <w:noProof/>
            <w:webHidden/>
          </w:rPr>
          <w:fldChar w:fldCharType="begin"/>
        </w:r>
        <w:r w:rsidR="00077422">
          <w:rPr>
            <w:noProof/>
            <w:webHidden/>
          </w:rPr>
          <w:instrText xml:space="preserve"> PAGEREF _Toc61801851 \h </w:instrText>
        </w:r>
        <w:r w:rsidR="00077422">
          <w:rPr>
            <w:noProof/>
            <w:webHidden/>
          </w:rPr>
        </w:r>
        <w:r w:rsidR="00077422">
          <w:rPr>
            <w:noProof/>
            <w:webHidden/>
          </w:rPr>
          <w:fldChar w:fldCharType="separate"/>
        </w:r>
        <w:r w:rsidR="00077422">
          <w:rPr>
            <w:noProof/>
            <w:webHidden/>
          </w:rPr>
          <w:t>2</w:t>
        </w:r>
        <w:r w:rsidR="00077422">
          <w:rPr>
            <w:noProof/>
            <w:webHidden/>
          </w:rPr>
          <w:fldChar w:fldCharType="end"/>
        </w:r>
      </w:hyperlink>
    </w:p>
    <w:p w14:paraId="4C872DBC" w14:textId="25418B43"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2" w:history="1">
        <w:r w:rsidRPr="001161DE">
          <w:rPr>
            <w:rStyle w:val="Hyperlink"/>
            <w:noProof/>
          </w:rPr>
          <w:t>Tabelle 2: NIM-Funktionen</w:t>
        </w:r>
        <w:r>
          <w:rPr>
            <w:noProof/>
            <w:webHidden/>
          </w:rPr>
          <w:tab/>
        </w:r>
        <w:r>
          <w:rPr>
            <w:noProof/>
            <w:webHidden/>
          </w:rPr>
          <w:fldChar w:fldCharType="begin"/>
        </w:r>
        <w:r>
          <w:rPr>
            <w:noProof/>
            <w:webHidden/>
          </w:rPr>
          <w:instrText xml:space="preserve"> PAGEREF _Toc61801852 \h </w:instrText>
        </w:r>
        <w:r>
          <w:rPr>
            <w:noProof/>
            <w:webHidden/>
          </w:rPr>
        </w:r>
        <w:r>
          <w:rPr>
            <w:noProof/>
            <w:webHidden/>
          </w:rPr>
          <w:fldChar w:fldCharType="separate"/>
        </w:r>
        <w:r>
          <w:rPr>
            <w:noProof/>
            <w:webHidden/>
          </w:rPr>
          <w:t>7</w:t>
        </w:r>
        <w:r>
          <w:rPr>
            <w:noProof/>
            <w:webHidden/>
          </w:rPr>
          <w:fldChar w:fldCharType="end"/>
        </w:r>
      </w:hyperlink>
    </w:p>
    <w:p w14:paraId="78F2608E" w14:textId="589BD3FC"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3" w:history="1">
        <w:r w:rsidRPr="001161DE">
          <w:rPr>
            <w:rStyle w:val="Hyperlink"/>
            <w:noProof/>
          </w:rPr>
          <w:t>Tabelle 3: NIM-Spiel Array</w:t>
        </w:r>
        <w:r>
          <w:rPr>
            <w:noProof/>
            <w:webHidden/>
          </w:rPr>
          <w:tab/>
        </w:r>
        <w:r>
          <w:rPr>
            <w:noProof/>
            <w:webHidden/>
          </w:rPr>
          <w:fldChar w:fldCharType="begin"/>
        </w:r>
        <w:r>
          <w:rPr>
            <w:noProof/>
            <w:webHidden/>
          </w:rPr>
          <w:instrText xml:space="preserve"> PAGEREF _Toc61801853 \h </w:instrText>
        </w:r>
        <w:r>
          <w:rPr>
            <w:noProof/>
            <w:webHidden/>
          </w:rPr>
        </w:r>
        <w:r>
          <w:rPr>
            <w:noProof/>
            <w:webHidden/>
          </w:rPr>
          <w:fldChar w:fldCharType="separate"/>
        </w:r>
        <w:r>
          <w:rPr>
            <w:noProof/>
            <w:webHidden/>
          </w:rPr>
          <w:t>7</w:t>
        </w:r>
        <w:r>
          <w:rPr>
            <w:noProof/>
            <w:webHidden/>
          </w:rPr>
          <w:fldChar w:fldCharType="end"/>
        </w:r>
      </w:hyperlink>
    </w:p>
    <w:p w14:paraId="056F30EF" w14:textId="07F55B2E"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4" w:history="1">
        <w:r w:rsidRPr="001161DE">
          <w:rPr>
            <w:rStyle w:val="Hyperlink"/>
            <w:noProof/>
          </w:rPr>
          <w:t>Tabelle 8: Abkürzungsverzeichnis</w:t>
        </w:r>
        <w:r>
          <w:rPr>
            <w:noProof/>
            <w:webHidden/>
          </w:rPr>
          <w:tab/>
        </w:r>
        <w:r>
          <w:rPr>
            <w:noProof/>
            <w:webHidden/>
          </w:rPr>
          <w:fldChar w:fldCharType="begin"/>
        </w:r>
        <w:r>
          <w:rPr>
            <w:noProof/>
            <w:webHidden/>
          </w:rPr>
          <w:instrText xml:space="preserve"> PAGEREF _Toc61801854 \h </w:instrText>
        </w:r>
        <w:r>
          <w:rPr>
            <w:noProof/>
            <w:webHidden/>
          </w:rPr>
        </w:r>
        <w:r>
          <w:rPr>
            <w:noProof/>
            <w:webHidden/>
          </w:rPr>
          <w:fldChar w:fldCharType="separate"/>
        </w:r>
        <w:r>
          <w:rPr>
            <w:noProof/>
            <w:webHidden/>
          </w:rPr>
          <w:t>17</w:t>
        </w:r>
        <w:r>
          <w:rPr>
            <w:noProof/>
            <w:webHidden/>
          </w:rPr>
          <w:fldChar w:fldCharType="end"/>
        </w:r>
      </w:hyperlink>
    </w:p>
    <w:p w14:paraId="28B1F618" w14:textId="15B4F25B" w:rsidR="00260138" w:rsidRDefault="00C356A0" w:rsidP="00BD0F5F">
      <w:r>
        <w:fldChar w:fldCharType="end"/>
      </w:r>
    </w:p>
    <w:p w14:paraId="38F2E32A" w14:textId="7F10DC5F" w:rsidR="00260138" w:rsidRDefault="00260138" w:rsidP="00260138">
      <w:pPr>
        <w:jc w:val="left"/>
      </w:pPr>
      <w:r>
        <w:br w:type="page"/>
      </w:r>
    </w:p>
    <w:p w14:paraId="3747CB17" w14:textId="69D93221" w:rsidR="00260138" w:rsidRDefault="00260138" w:rsidP="00260138">
      <w:pPr>
        <w:pStyle w:val="berschrift1"/>
      </w:pPr>
      <w:bookmarkStart w:id="71" w:name="_Toc61801753"/>
      <w:r>
        <w:lastRenderedPageBreak/>
        <w:t>Codeverzeichnis</w:t>
      </w:r>
      <w:bookmarkEnd w:id="71"/>
    </w:p>
    <w:p w14:paraId="25FD8102" w14:textId="6C5D0490" w:rsidR="00077422" w:rsidRDefault="00260138">
      <w:pPr>
        <w:pStyle w:val="Abbildungsverzeichnis"/>
        <w:tabs>
          <w:tab w:val="right" w:leader="dot" w:pos="9061"/>
        </w:tabs>
        <w:rPr>
          <w:rFonts w:asciiTheme="minorHAnsi" w:eastAsiaTheme="minorEastAsia" w:hAnsiTheme="minorHAnsi" w:cstheme="minorBidi"/>
          <w:noProof/>
          <w:kern w:val="0"/>
        </w:rPr>
      </w:pPr>
      <w:r>
        <w:fldChar w:fldCharType="begin"/>
      </w:r>
      <w:r>
        <w:instrText xml:space="preserve"> TOC \h \z \c "Code" </w:instrText>
      </w:r>
      <w:r>
        <w:fldChar w:fldCharType="separate"/>
      </w:r>
      <w:hyperlink w:anchor="_Toc61801855" w:history="1">
        <w:r w:rsidR="00077422" w:rsidRPr="007C21E8">
          <w:rPr>
            <w:rStyle w:val="Hyperlink"/>
            <w:noProof/>
          </w:rPr>
          <w:t>Code 1: Header-Bibliotheken</w:t>
        </w:r>
        <w:r w:rsidR="00077422">
          <w:rPr>
            <w:noProof/>
            <w:webHidden/>
          </w:rPr>
          <w:tab/>
        </w:r>
        <w:r w:rsidR="00077422">
          <w:rPr>
            <w:noProof/>
            <w:webHidden/>
          </w:rPr>
          <w:fldChar w:fldCharType="begin"/>
        </w:r>
        <w:r w:rsidR="00077422">
          <w:rPr>
            <w:noProof/>
            <w:webHidden/>
          </w:rPr>
          <w:instrText xml:space="preserve"> PAGEREF _Toc61801855 \h </w:instrText>
        </w:r>
        <w:r w:rsidR="00077422">
          <w:rPr>
            <w:noProof/>
            <w:webHidden/>
          </w:rPr>
        </w:r>
        <w:r w:rsidR="00077422">
          <w:rPr>
            <w:noProof/>
            <w:webHidden/>
          </w:rPr>
          <w:fldChar w:fldCharType="separate"/>
        </w:r>
        <w:r w:rsidR="00077422">
          <w:rPr>
            <w:noProof/>
            <w:webHidden/>
          </w:rPr>
          <w:t>5</w:t>
        </w:r>
        <w:r w:rsidR="00077422">
          <w:rPr>
            <w:noProof/>
            <w:webHidden/>
          </w:rPr>
          <w:fldChar w:fldCharType="end"/>
        </w:r>
      </w:hyperlink>
    </w:p>
    <w:p w14:paraId="094AE61F" w14:textId="2D7595BF"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6" w:history="1">
        <w:r w:rsidRPr="007C21E8">
          <w:rPr>
            <w:rStyle w:val="Hyperlink"/>
            <w:noProof/>
          </w:rPr>
          <w:t>Code 2: Funktion Scanf</w:t>
        </w:r>
        <w:r>
          <w:rPr>
            <w:noProof/>
            <w:webHidden/>
          </w:rPr>
          <w:tab/>
        </w:r>
        <w:r>
          <w:rPr>
            <w:noProof/>
            <w:webHidden/>
          </w:rPr>
          <w:fldChar w:fldCharType="begin"/>
        </w:r>
        <w:r>
          <w:rPr>
            <w:noProof/>
            <w:webHidden/>
          </w:rPr>
          <w:instrText xml:space="preserve"> PAGEREF _Toc61801856 \h </w:instrText>
        </w:r>
        <w:r>
          <w:rPr>
            <w:noProof/>
            <w:webHidden/>
          </w:rPr>
        </w:r>
        <w:r>
          <w:rPr>
            <w:noProof/>
            <w:webHidden/>
          </w:rPr>
          <w:fldChar w:fldCharType="separate"/>
        </w:r>
        <w:r>
          <w:rPr>
            <w:noProof/>
            <w:webHidden/>
          </w:rPr>
          <w:t>5</w:t>
        </w:r>
        <w:r>
          <w:rPr>
            <w:noProof/>
            <w:webHidden/>
          </w:rPr>
          <w:fldChar w:fldCharType="end"/>
        </w:r>
      </w:hyperlink>
    </w:p>
    <w:p w14:paraId="196AF62D" w14:textId="7FAE8951"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7" w:history="1">
        <w:r w:rsidRPr="007C21E8">
          <w:rPr>
            <w:rStyle w:val="Hyperlink"/>
            <w:noProof/>
          </w:rPr>
          <w:t>Code 3: Funktion CreateRandomNimNum</w:t>
        </w:r>
        <w:r>
          <w:rPr>
            <w:noProof/>
            <w:webHidden/>
          </w:rPr>
          <w:tab/>
        </w:r>
        <w:r>
          <w:rPr>
            <w:noProof/>
            <w:webHidden/>
          </w:rPr>
          <w:fldChar w:fldCharType="begin"/>
        </w:r>
        <w:r>
          <w:rPr>
            <w:noProof/>
            <w:webHidden/>
          </w:rPr>
          <w:instrText xml:space="preserve"> PAGEREF _Toc61801857 \h </w:instrText>
        </w:r>
        <w:r>
          <w:rPr>
            <w:noProof/>
            <w:webHidden/>
          </w:rPr>
        </w:r>
        <w:r>
          <w:rPr>
            <w:noProof/>
            <w:webHidden/>
          </w:rPr>
          <w:fldChar w:fldCharType="separate"/>
        </w:r>
        <w:r>
          <w:rPr>
            <w:noProof/>
            <w:webHidden/>
          </w:rPr>
          <w:t>10</w:t>
        </w:r>
        <w:r>
          <w:rPr>
            <w:noProof/>
            <w:webHidden/>
          </w:rPr>
          <w:fldChar w:fldCharType="end"/>
        </w:r>
      </w:hyperlink>
    </w:p>
    <w:p w14:paraId="3772D7B1" w14:textId="060A588F"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8" w:history="1">
        <w:r w:rsidRPr="007C21E8">
          <w:rPr>
            <w:rStyle w:val="Hyperlink"/>
            <w:noProof/>
          </w:rPr>
          <w:t>Code 4: Funktion ShowNimGame</w:t>
        </w:r>
        <w:r>
          <w:rPr>
            <w:noProof/>
            <w:webHidden/>
          </w:rPr>
          <w:tab/>
        </w:r>
        <w:r>
          <w:rPr>
            <w:noProof/>
            <w:webHidden/>
          </w:rPr>
          <w:fldChar w:fldCharType="begin"/>
        </w:r>
        <w:r>
          <w:rPr>
            <w:noProof/>
            <w:webHidden/>
          </w:rPr>
          <w:instrText xml:space="preserve"> PAGEREF _Toc61801858 \h </w:instrText>
        </w:r>
        <w:r>
          <w:rPr>
            <w:noProof/>
            <w:webHidden/>
          </w:rPr>
        </w:r>
        <w:r>
          <w:rPr>
            <w:noProof/>
            <w:webHidden/>
          </w:rPr>
          <w:fldChar w:fldCharType="separate"/>
        </w:r>
        <w:r>
          <w:rPr>
            <w:noProof/>
            <w:webHidden/>
          </w:rPr>
          <w:t>10</w:t>
        </w:r>
        <w:r>
          <w:rPr>
            <w:noProof/>
            <w:webHidden/>
          </w:rPr>
          <w:fldChar w:fldCharType="end"/>
        </w:r>
      </w:hyperlink>
    </w:p>
    <w:p w14:paraId="4BC975BF" w14:textId="4646A811"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59" w:history="1">
        <w:r w:rsidRPr="007C21E8">
          <w:rPr>
            <w:rStyle w:val="Hyperlink"/>
            <w:noProof/>
          </w:rPr>
          <w:t>Code 5: Funktion NewMove</w:t>
        </w:r>
        <w:r>
          <w:rPr>
            <w:noProof/>
            <w:webHidden/>
          </w:rPr>
          <w:tab/>
        </w:r>
        <w:r>
          <w:rPr>
            <w:noProof/>
            <w:webHidden/>
          </w:rPr>
          <w:fldChar w:fldCharType="begin"/>
        </w:r>
        <w:r>
          <w:rPr>
            <w:noProof/>
            <w:webHidden/>
          </w:rPr>
          <w:instrText xml:space="preserve"> PAGEREF _Toc61801859 \h </w:instrText>
        </w:r>
        <w:r>
          <w:rPr>
            <w:noProof/>
            <w:webHidden/>
          </w:rPr>
        </w:r>
        <w:r>
          <w:rPr>
            <w:noProof/>
            <w:webHidden/>
          </w:rPr>
          <w:fldChar w:fldCharType="separate"/>
        </w:r>
        <w:r>
          <w:rPr>
            <w:noProof/>
            <w:webHidden/>
          </w:rPr>
          <w:t>11</w:t>
        </w:r>
        <w:r>
          <w:rPr>
            <w:noProof/>
            <w:webHidden/>
          </w:rPr>
          <w:fldChar w:fldCharType="end"/>
        </w:r>
      </w:hyperlink>
    </w:p>
    <w:p w14:paraId="0AB6EF11" w14:textId="0F69E967"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60" w:history="1">
        <w:r w:rsidRPr="007C21E8">
          <w:rPr>
            <w:rStyle w:val="Hyperlink"/>
            <w:noProof/>
          </w:rPr>
          <w:t>Code 6: Funktion AskPlayer</w:t>
        </w:r>
        <w:r>
          <w:rPr>
            <w:noProof/>
            <w:webHidden/>
          </w:rPr>
          <w:tab/>
        </w:r>
        <w:r>
          <w:rPr>
            <w:noProof/>
            <w:webHidden/>
          </w:rPr>
          <w:fldChar w:fldCharType="begin"/>
        </w:r>
        <w:r>
          <w:rPr>
            <w:noProof/>
            <w:webHidden/>
          </w:rPr>
          <w:instrText xml:space="preserve"> PAGEREF _Toc61801860 \h </w:instrText>
        </w:r>
        <w:r>
          <w:rPr>
            <w:noProof/>
            <w:webHidden/>
          </w:rPr>
        </w:r>
        <w:r>
          <w:rPr>
            <w:noProof/>
            <w:webHidden/>
          </w:rPr>
          <w:fldChar w:fldCharType="separate"/>
        </w:r>
        <w:r>
          <w:rPr>
            <w:noProof/>
            <w:webHidden/>
          </w:rPr>
          <w:t>11</w:t>
        </w:r>
        <w:r>
          <w:rPr>
            <w:noProof/>
            <w:webHidden/>
          </w:rPr>
          <w:fldChar w:fldCharType="end"/>
        </w:r>
      </w:hyperlink>
    </w:p>
    <w:p w14:paraId="26FE0803" w14:textId="599B15C5" w:rsidR="00077422" w:rsidRDefault="00077422">
      <w:pPr>
        <w:pStyle w:val="Abbildungsverzeichnis"/>
        <w:tabs>
          <w:tab w:val="right" w:leader="dot" w:pos="9061"/>
        </w:tabs>
        <w:rPr>
          <w:rFonts w:asciiTheme="minorHAnsi" w:eastAsiaTheme="minorEastAsia" w:hAnsiTheme="minorHAnsi" w:cstheme="minorBidi"/>
          <w:noProof/>
          <w:kern w:val="0"/>
        </w:rPr>
      </w:pPr>
      <w:hyperlink w:anchor="_Toc61801861" w:history="1">
        <w:r w:rsidRPr="007C21E8">
          <w:rPr>
            <w:rStyle w:val="Hyperlink"/>
            <w:noProof/>
          </w:rPr>
          <w:t>Code 7: Funktion CheckGameStatus</w:t>
        </w:r>
        <w:r>
          <w:rPr>
            <w:noProof/>
            <w:webHidden/>
          </w:rPr>
          <w:tab/>
        </w:r>
        <w:r>
          <w:rPr>
            <w:noProof/>
            <w:webHidden/>
          </w:rPr>
          <w:fldChar w:fldCharType="begin"/>
        </w:r>
        <w:r>
          <w:rPr>
            <w:noProof/>
            <w:webHidden/>
          </w:rPr>
          <w:instrText xml:space="preserve"> PAGEREF _Toc61801861 \h </w:instrText>
        </w:r>
        <w:r>
          <w:rPr>
            <w:noProof/>
            <w:webHidden/>
          </w:rPr>
        </w:r>
        <w:r>
          <w:rPr>
            <w:noProof/>
            <w:webHidden/>
          </w:rPr>
          <w:fldChar w:fldCharType="separate"/>
        </w:r>
        <w:r>
          <w:rPr>
            <w:noProof/>
            <w:webHidden/>
          </w:rPr>
          <w:t>11</w:t>
        </w:r>
        <w:r>
          <w:rPr>
            <w:noProof/>
            <w:webHidden/>
          </w:rPr>
          <w:fldChar w:fldCharType="end"/>
        </w:r>
      </w:hyperlink>
    </w:p>
    <w:p w14:paraId="4C6513A6" w14:textId="7A8634B3" w:rsidR="00260138" w:rsidRPr="00260138" w:rsidRDefault="00260138" w:rsidP="00260138">
      <w:r>
        <w:fldChar w:fldCharType="end"/>
      </w:r>
    </w:p>
    <w:p w14:paraId="74C89D69" w14:textId="77777777" w:rsidR="00260138" w:rsidRPr="00260138" w:rsidRDefault="00260138" w:rsidP="00260138"/>
    <w:p w14:paraId="4A92E93D" w14:textId="4993084B" w:rsidR="00C356A0" w:rsidRDefault="00C356A0" w:rsidP="00BD0F5F">
      <w:r>
        <w:br w:type="page"/>
      </w:r>
    </w:p>
    <w:bookmarkStart w:id="72" w:name="_Toc61801754" w:displacedByCustomXml="next"/>
    <w:bookmarkStart w:id="73" w:name="_Ref31959943" w:displacedByCustomXml="next"/>
    <w:bookmarkStart w:id="74" w:name="_Ref31959959" w:displacedByCustomXml="next"/>
    <w:sdt>
      <w:sdtPr>
        <w:rPr>
          <w:rFonts w:ascii="Arial" w:hAnsi="Arial" w:cs="Times New Roman"/>
          <w:bCs w:val="0"/>
          <w:sz w:val="22"/>
          <w:szCs w:val="22"/>
          <w:lang w:val="de-DE"/>
        </w:rPr>
        <w:id w:val="-839852285"/>
        <w:docPartObj>
          <w:docPartGallery w:val="Bibliographies"/>
          <w:docPartUnique/>
        </w:docPartObj>
      </w:sdtPr>
      <w:sdtEndPr>
        <w:rPr>
          <w:lang w:val="de-CH"/>
        </w:rPr>
      </w:sdtEndPr>
      <w:sdtContent>
        <w:p w14:paraId="57BE6C95" w14:textId="32EB6C79" w:rsidR="00C02FD9" w:rsidRDefault="00C02FD9">
          <w:pPr>
            <w:pStyle w:val="berschrift1"/>
          </w:pPr>
          <w:r>
            <w:rPr>
              <w:lang w:val="de-DE"/>
            </w:rPr>
            <w:t>Quellenverzeichnis</w:t>
          </w:r>
          <w:bookmarkEnd w:id="74"/>
          <w:bookmarkEnd w:id="73"/>
          <w:bookmarkEnd w:id="72"/>
        </w:p>
        <w:sdt>
          <w:sdtPr>
            <w:id w:val="111145805"/>
            <w:bibliography/>
          </w:sdtPr>
          <w:sdtContent>
            <w:p w14:paraId="4549FEC4" w14:textId="77777777" w:rsidR="00077422" w:rsidRDefault="00C02FD9" w:rsidP="00077422">
              <w:pPr>
                <w:rPr>
                  <w:noProof/>
                  <w:kern w:val="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1"/>
              </w:tblGrid>
              <w:tr w:rsidR="00077422" w14:paraId="1F8EC3C6" w14:textId="77777777">
                <w:trPr>
                  <w:divId w:val="176041622"/>
                  <w:tblCellSpacing w:w="15" w:type="dxa"/>
                </w:trPr>
                <w:tc>
                  <w:tcPr>
                    <w:tcW w:w="50" w:type="pct"/>
                    <w:hideMark/>
                  </w:tcPr>
                  <w:p w14:paraId="52B5A63D" w14:textId="061DEE42" w:rsidR="00077422" w:rsidRDefault="00077422">
                    <w:pPr>
                      <w:pStyle w:val="Literaturverzeichnis"/>
                      <w:rPr>
                        <w:noProof/>
                        <w:sz w:val="24"/>
                        <w:szCs w:val="24"/>
                        <w:lang w:val="de-DE"/>
                      </w:rPr>
                    </w:pPr>
                    <w:r>
                      <w:rPr>
                        <w:noProof/>
                        <w:lang w:val="de-DE"/>
                      </w:rPr>
                      <w:t xml:space="preserve">[1] </w:t>
                    </w:r>
                  </w:p>
                </w:tc>
                <w:tc>
                  <w:tcPr>
                    <w:tcW w:w="0" w:type="auto"/>
                    <w:hideMark/>
                  </w:tcPr>
                  <w:p w14:paraId="1DB76447" w14:textId="77777777" w:rsidR="00077422" w:rsidRDefault="00077422">
                    <w:pPr>
                      <w:pStyle w:val="Literaturverzeichnis"/>
                      <w:rPr>
                        <w:noProof/>
                        <w:lang w:val="de-DE"/>
                      </w:rPr>
                    </w:pPr>
                    <w:r>
                      <w:rPr>
                        <w:noProof/>
                        <w:lang w:val="de-DE"/>
                      </w:rPr>
                      <w:t>R. Laich, „NIM-Spiel,“ 2021.</w:t>
                    </w:r>
                  </w:p>
                </w:tc>
              </w:tr>
            </w:tbl>
            <w:p w14:paraId="42F93D73" w14:textId="77777777" w:rsidR="00077422" w:rsidRDefault="00077422">
              <w:pPr>
                <w:divId w:val="176041622"/>
                <w:rPr>
                  <w:noProof/>
                </w:rPr>
              </w:pPr>
            </w:p>
            <w:p w14:paraId="56972ADE" w14:textId="4334A55C" w:rsidR="00C02FD9" w:rsidRPr="00C02FD9" w:rsidRDefault="00C02FD9" w:rsidP="00077422">
              <w:r>
                <w:rPr>
                  <w:b/>
                  <w:bCs/>
                </w:rPr>
                <w:fldChar w:fldCharType="end"/>
              </w:r>
            </w:p>
          </w:sdtContent>
        </w:sdt>
      </w:sdtContent>
    </w:sdt>
    <w:p w14:paraId="466A5821" w14:textId="09B93E59" w:rsidR="00FC5A71" w:rsidRPr="00C356A0" w:rsidRDefault="003F033C" w:rsidP="00E22234">
      <w:pPr>
        <w:pStyle w:val="berschrift1"/>
      </w:pPr>
      <w:r>
        <w:br w:type="page"/>
      </w:r>
      <w:bookmarkStart w:id="75" w:name="_Toc61801755"/>
      <w:r w:rsidR="00C356A0">
        <w:lastRenderedPageBreak/>
        <w:t>Anhang</w:t>
      </w:r>
      <w:bookmarkEnd w:id="75"/>
    </w:p>
    <w:p w14:paraId="54C50D36" w14:textId="20A90C5E" w:rsidR="00FC5A71" w:rsidRDefault="00487375" w:rsidP="0037784F">
      <w:pPr>
        <w:pStyle w:val="Listenabsatz"/>
        <w:numPr>
          <w:ilvl w:val="0"/>
          <w:numId w:val="37"/>
        </w:numPr>
        <w:rPr>
          <w:lang w:val="de-DE"/>
        </w:rPr>
      </w:pPr>
      <w:r>
        <w:rPr>
          <w:lang w:val="de-DE"/>
        </w:rPr>
        <w:t>Mindmap</w:t>
      </w:r>
    </w:p>
    <w:p w14:paraId="77E492F2" w14:textId="1A2681E8" w:rsidR="0071693E" w:rsidRDefault="0071693E" w:rsidP="0037784F">
      <w:pPr>
        <w:pStyle w:val="Listenabsatz"/>
        <w:numPr>
          <w:ilvl w:val="0"/>
          <w:numId w:val="37"/>
        </w:numPr>
        <w:rPr>
          <w:lang w:val="de-DE"/>
        </w:rPr>
      </w:pPr>
      <w:r>
        <w:rPr>
          <w:lang w:val="de-DE"/>
        </w:rPr>
        <w:t>Auftragsübersicht</w:t>
      </w:r>
    </w:p>
    <w:p w14:paraId="52526949" w14:textId="200D9462" w:rsidR="0071693E" w:rsidRDefault="0071693E" w:rsidP="0037784F">
      <w:pPr>
        <w:pStyle w:val="Listenabsatz"/>
        <w:numPr>
          <w:ilvl w:val="0"/>
          <w:numId w:val="37"/>
        </w:numPr>
        <w:rPr>
          <w:lang w:val="de-DE"/>
        </w:rPr>
      </w:pPr>
      <w:r>
        <w:rPr>
          <w:lang w:val="de-DE"/>
        </w:rPr>
        <w:t>Systemübersicht Back-End</w:t>
      </w:r>
    </w:p>
    <w:p w14:paraId="4402273A" w14:textId="39F1FA11" w:rsidR="0037784F" w:rsidRDefault="0037784F" w:rsidP="0037784F">
      <w:pPr>
        <w:pStyle w:val="Listenabsatz"/>
        <w:numPr>
          <w:ilvl w:val="0"/>
          <w:numId w:val="37"/>
        </w:numPr>
        <w:rPr>
          <w:lang w:val="de-DE"/>
        </w:rPr>
      </w:pPr>
      <w:r>
        <w:rPr>
          <w:lang w:val="de-DE"/>
        </w:rPr>
        <w:t>Projektjournal</w:t>
      </w:r>
    </w:p>
    <w:p w14:paraId="1B54B7EB" w14:textId="62DAF70A" w:rsidR="0071693E" w:rsidRDefault="0071693E" w:rsidP="0037784F">
      <w:pPr>
        <w:pStyle w:val="Listenabsatz"/>
        <w:numPr>
          <w:ilvl w:val="0"/>
          <w:numId w:val="37"/>
        </w:numPr>
        <w:rPr>
          <w:lang w:val="de-DE"/>
        </w:rPr>
      </w:pPr>
      <w:r>
        <w:rPr>
          <w:lang w:val="de-DE"/>
        </w:rPr>
        <w:t>Abnahmeprotokoll</w:t>
      </w:r>
    </w:p>
    <w:p w14:paraId="05443658" w14:textId="5D621A5E" w:rsidR="0071693E" w:rsidRDefault="0071693E" w:rsidP="0037784F">
      <w:pPr>
        <w:pStyle w:val="Listenabsatz"/>
        <w:numPr>
          <w:ilvl w:val="0"/>
          <w:numId w:val="37"/>
        </w:numPr>
        <w:rPr>
          <w:lang w:val="de-DE"/>
        </w:rPr>
      </w:pPr>
      <w:r>
        <w:rPr>
          <w:lang w:val="de-DE"/>
        </w:rPr>
        <w:t>Betriebshandbuch</w:t>
      </w:r>
    </w:p>
    <w:p w14:paraId="1B5C5B49" w14:textId="0EBEB133" w:rsidR="005E1959" w:rsidRDefault="0071693E" w:rsidP="0037784F">
      <w:pPr>
        <w:pStyle w:val="Listenabsatz"/>
        <w:numPr>
          <w:ilvl w:val="0"/>
          <w:numId w:val="37"/>
        </w:numPr>
        <w:rPr>
          <w:lang w:val="de-DE"/>
        </w:rPr>
      </w:pPr>
      <w:r>
        <w:rPr>
          <w:lang w:val="de-DE"/>
        </w:rPr>
        <w:t>Quellcode</w:t>
      </w:r>
    </w:p>
    <w:p w14:paraId="10558B58" w14:textId="5AAA66F2" w:rsidR="003F033C" w:rsidRPr="002C3FE1" w:rsidRDefault="00CC11F3" w:rsidP="002C3FE1">
      <w:pPr>
        <w:pStyle w:val="Listenabsatz"/>
        <w:numPr>
          <w:ilvl w:val="0"/>
          <w:numId w:val="37"/>
        </w:numPr>
        <w:rPr>
          <w:lang w:val="de-DE"/>
        </w:rPr>
        <w:sectPr w:rsidR="003F033C" w:rsidRPr="002C3FE1" w:rsidSect="008A444E">
          <w:footerReference w:type="default" r:id="rId48"/>
          <w:type w:val="continuous"/>
          <w:pgSz w:w="11906" w:h="16838" w:code="9"/>
          <w:pgMar w:top="1418" w:right="1134" w:bottom="1134" w:left="1701" w:header="567" w:footer="420" w:gutter="0"/>
          <w:cols w:space="708"/>
          <w:docGrid w:linePitch="360"/>
        </w:sectPr>
      </w:pPr>
      <w:r>
        <w:rPr>
          <w:lang w:val="de-DE"/>
        </w:rPr>
        <w:t>Logdateien</w:t>
      </w:r>
      <w:r w:rsidR="003F033C">
        <w:fldChar w:fldCharType="begin"/>
      </w:r>
      <w:r w:rsidR="003F033C">
        <w:instrText xml:space="preserve"> INDEX \e " · " \h "A" \c "1" \z "2055" </w:instrText>
      </w:r>
      <w:r w:rsidR="003F033C">
        <w:fldChar w:fldCharType="separate"/>
      </w:r>
    </w:p>
    <w:p w14:paraId="09328508" w14:textId="4B10D696" w:rsidR="000D72FD" w:rsidRPr="008C5BE6" w:rsidRDefault="003F033C" w:rsidP="003F033C">
      <w:pPr>
        <w:jc w:val="left"/>
      </w:pPr>
      <w:r>
        <w:fldChar w:fldCharType="end"/>
      </w:r>
    </w:p>
    <w:sectPr w:rsidR="000D72FD" w:rsidRPr="008C5BE6" w:rsidSect="003F033C">
      <w:headerReference w:type="default" r:id="rId49"/>
      <w:type w:val="continuous"/>
      <w:pgSz w:w="11906" w:h="16838" w:code="9"/>
      <w:pgMar w:top="1950"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71B89" w14:textId="77777777" w:rsidR="000E7A1B" w:rsidRPr="00185A97" w:rsidRDefault="000E7A1B">
      <w:r w:rsidRPr="00185A97">
        <w:separator/>
      </w:r>
    </w:p>
  </w:endnote>
  <w:endnote w:type="continuationSeparator" w:id="0">
    <w:p w14:paraId="34164C6F" w14:textId="77777777" w:rsidR="000E7A1B" w:rsidRPr="00185A97" w:rsidRDefault="000E7A1B">
      <w:r w:rsidRPr="00185A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E1214" w14:textId="77777777" w:rsidR="00077422" w:rsidRDefault="000774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D7A4D" w14:textId="77777777" w:rsidR="00077422" w:rsidRDefault="0007742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C635" w14:textId="77777777" w:rsidR="00077422" w:rsidRDefault="0007742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02CA" w14:textId="61B5B559" w:rsidR="003815B0" w:rsidRPr="00337D51" w:rsidRDefault="003815B0" w:rsidP="00ED40D0">
    <w:pPr>
      <w:pStyle w:val="Fusszeile"/>
      <w:rPr>
        <w:sz w:val="18"/>
      </w:rPr>
    </w:pPr>
    <w:r w:rsidRPr="00337D51">
      <w:rPr>
        <w:sz w:val="18"/>
      </w:rPr>
      <w:fldChar w:fldCharType="begin"/>
    </w:r>
    <w:r w:rsidRPr="00337D51">
      <w:rPr>
        <w:sz w:val="18"/>
      </w:rPr>
      <w:instrText xml:space="preserve"> TIME \@ "dd.MM.yyyy" </w:instrText>
    </w:r>
    <w:r w:rsidRPr="00337D51">
      <w:rPr>
        <w:sz w:val="18"/>
      </w:rPr>
      <w:fldChar w:fldCharType="separate"/>
    </w:r>
    <w:r>
      <w:rPr>
        <w:noProof/>
        <w:sz w:val="18"/>
      </w:rPr>
      <w:t>17.01.2021</w:t>
    </w:r>
    <w:r w:rsidRPr="00337D51">
      <w:rPr>
        <w:sz w:val="18"/>
      </w:rPr>
      <w:fldChar w:fldCharType="end"/>
    </w:r>
    <w:r w:rsidRPr="00337D51">
      <w:rPr>
        <w:sz w:val="18"/>
      </w:rPr>
      <w:ptab w:relativeTo="margin" w:alignment="center" w:leader="none"/>
    </w:r>
    <w:r w:rsidRPr="00337D51">
      <w:rPr>
        <w:sz w:val="18"/>
      </w:rPr>
      <w:ptab w:relativeTo="margin" w:alignment="right" w:leader="none"/>
    </w:r>
    <w:r w:rsidRPr="00337D51">
      <w:rPr>
        <w:sz w:val="18"/>
      </w:rPr>
      <w:t xml:space="preserve">Seite </w:t>
    </w:r>
    <w:r w:rsidRPr="00337D51">
      <w:rPr>
        <w:sz w:val="18"/>
      </w:rPr>
      <w:fldChar w:fldCharType="begin"/>
    </w:r>
    <w:r w:rsidRPr="00337D51">
      <w:rPr>
        <w:sz w:val="18"/>
      </w:rPr>
      <w:instrText xml:space="preserve"> PAGE  \* Arabic  \* MERGEFORMAT </w:instrText>
    </w:r>
    <w:r w:rsidRPr="00337D51">
      <w:rPr>
        <w:sz w:val="18"/>
      </w:rPr>
      <w:fldChar w:fldCharType="separate"/>
    </w:r>
    <w:r>
      <w:rPr>
        <w:noProof/>
        <w:sz w:val="18"/>
      </w:rPr>
      <w:t>4</w:t>
    </w:r>
    <w:r w:rsidRPr="00337D51">
      <w:rPr>
        <w:sz w:val="18"/>
      </w:rPr>
      <w:fldChar w:fldCharType="end"/>
    </w:r>
    <w:r w:rsidRPr="00337D51">
      <w:rPr>
        <w:sz w:val="18"/>
      </w:rPr>
      <w:t xml:space="preserve"> von </w:t>
    </w:r>
    <w:r>
      <w:rPr>
        <w:noProof/>
        <w:sz w:val="18"/>
      </w:rPr>
      <w:fldChar w:fldCharType="begin"/>
    </w:r>
    <w:r>
      <w:rPr>
        <w:noProof/>
        <w:sz w:val="18"/>
      </w:rPr>
      <w:instrText xml:space="preserve"> NUMPAGES   \* MERGEFORMAT </w:instrText>
    </w:r>
    <w:r>
      <w:rPr>
        <w:noProof/>
        <w:sz w:val="18"/>
      </w:rPr>
      <w:fldChar w:fldCharType="separate"/>
    </w:r>
    <w:r>
      <w:rPr>
        <w:noProof/>
        <w:sz w:val="18"/>
      </w:rPr>
      <w:t>58</w:t>
    </w:r>
    <w:r>
      <w:rPr>
        <w:noProof/>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878B" w14:textId="31A8AD8C" w:rsidR="003815B0" w:rsidRPr="00DD7131" w:rsidRDefault="003815B0">
    <w:r>
      <w:fldChar w:fldCharType="begin"/>
    </w:r>
    <w:r w:rsidRPr="00DD7131">
      <w:instrText xml:space="preserve"> if </w:instrText>
    </w:r>
    <w:r>
      <w:fldChar w:fldCharType="begin"/>
    </w:r>
    <w:r w:rsidRPr="00DD7131">
      <w:instrText xml:space="preserve"> DOCPROPERTY "Outputprofile.Internal.Draft"\*CHARFORMAT \&lt;OawJumpToField value=0/&gt;</w:instrText>
    </w:r>
    <w:r>
      <w:fldChar w:fldCharType="separate"/>
    </w:r>
    <w:r>
      <w:rPr>
        <w:b/>
        <w:bCs/>
        <w:lang w:val="de-DE"/>
      </w:rPr>
      <w:instrText>Fehler! Unbekannter Name für Dokument-Eigenschaft.</w:instrText>
    </w:r>
    <w:r>
      <w:fldChar w:fldCharType="end"/>
    </w:r>
    <w:r w:rsidRPr="00DD7131">
      <w:instrText xml:space="preserve"> = "" "" "</w:instrText>
    </w:r>
    <w:r>
      <w:fldChar w:fldCharType="begin"/>
    </w:r>
    <w:r>
      <w:instrText xml:space="preserve"> DATE  \@ "dd.MM.yyyy, HH:mm:ss"  \* CHARFORMAT \&lt;OawJumpToField value=0/&gt;</w:instrText>
    </w:r>
    <w:r>
      <w:fldChar w:fldCharType="separate"/>
    </w:r>
    <w:r>
      <w:rPr>
        <w:noProof/>
      </w:rPr>
      <w:instrText>17.01.2021, 16:16:33</w:instrText>
    </w:r>
    <w:r>
      <w:fldChar w:fldCharType="end"/>
    </w:r>
    <w:r w:rsidRPr="00DD7131">
      <w:instrText xml:space="preserve">, </w:instrText>
    </w:r>
    <w:r>
      <w:fldChar w:fldCharType="begin"/>
    </w:r>
    <w:r w:rsidRPr="00DD7131">
      <w:instrText xml:space="preserve"> FILENAME  \p  \* MERGEFORMAT </w:instrText>
    </w:r>
    <w:r>
      <w:fldChar w:fldCharType="separate"/>
    </w:r>
    <w:r>
      <w:rPr>
        <w:noProof/>
      </w:rPr>
      <w:instrText>G:\04_Organisationsentwicklung_PM\Grundbildung\IPA-INF\IPAs_2020\Ken Häsler\00_PROD\10_Tag\00_DEFINITIVE_DOKUMENTE\ABGABE\PA-Bericht_1.0_Ken_Haesler.docx</w:instrText>
    </w:r>
    <w:r>
      <w:fldChar w:fldCharType="end"/>
    </w:r>
    <w:r w:rsidRPr="00DD7131">
      <w:instrText>" \&lt;OawJumpToField value=0/&gt;</w:instrText>
    </w:r>
    <w:r>
      <w:fldChar w:fldCharType="separate"/>
    </w:r>
    <w:r>
      <w:rPr>
        <w:noProof/>
      </w:rPr>
      <w:t>17.01.2021, 16:16:33</w:t>
    </w:r>
    <w:r w:rsidRPr="00DD7131">
      <w:rPr>
        <w:noProof/>
      </w:rPr>
      <w:t xml:space="preserve">, </w:t>
    </w:r>
    <w:r>
      <w:rPr>
        <w:noProof/>
      </w:rPr>
      <w:t>G:\04_Organisationsentwicklung_PM\Grundbildung\IPA-INF\IPAs_2020\Ken Häsler\00_PROD\10_Tag\00_DEFINITIVE_DOKUMENTE\ABGABE\PA-Bericht_1.0_Ken_Haesler.docx</w:t>
    </w:r>
    <w:r>
      <w:fldChar w:fldCharType="end"/>
    </w:r>
    <w:r>
      <w:fldChar w:fldCharType="begin"/>
    </w:r>
    <w:r w:rsidRPr="00DD7131">
      <w:instrText xml:space="preserve"> if </w:instrText>
    </w:r>
    <w:r>
      <w:fldChar w:fldCharType="begin"/>
    </w:r>
    <w:r w:rsidRPr="00DD7131">
      <w:instrText xml:space="preserve"> DOCPROPERTY "Outputprofile.Internal.Original"\*CHARFORMAT \&lt;OawJumpToField value=0/&gt;</w:instrText>
    </w:r>
    <w:r>
      <w:fldChar w:fldCharType="separate"/>
    </w:r>
    <w:r>
      <w:rPr>
        <w:b/>
        <w:bCs/>
        <w:lang w:val="de-DE"/>
      </w:rPr>
      <w:instrText>Fehler! Unbekannter Name für Dokument-Eigenschaft.</w:instrText>
    </w:r>
    <w:r>
      <w:fldChar w:fldCharType="end"/>
    </w:r>
    <w:r w:rsidRPr="00DD7131">
      <w:instrText xml:space="preserve"> = "" "" "</w:instrText>
    </w:r>
    <w:r>
      <w:fldChar w:fldCharType="begin"/>
    </w:r>
    <w:r>
      <w:instrText xml:space="preserve"> DATE  \@ "dd.MM.yyyy"  \* CHARFORMAT \&lt;OawJumpToField value=0/&gt;</w:instrText>
    </w:r>
    <w:r>
      <w:fldChar w:fldCharType="separate"/>
    </w:r>
    <w:r>
      <w:rPr>
        <w:noProof/>
      </w:rPr>
      <w:instrText>17.01.2021</w:instrText>
    </w:r>
    <w:r>
      <w:fldChar w:fldCharType="end"/>
    </w:r>
    <w:r w:rsidRPr="00DD7131">
      <w:instrText xml:space="preserve">, </w:instrText>
    </w:r>
    <w:r>
      <w:fldChar w:fldCharType="begin"/>
    </w:r>
    <w:r w:rsidRPr="00DD7131">
      <w:instrText xml:space="preserve"> FILENAME  \p  \* MERGEFORMAT </w:instrText>
    </w:r>
    <w:r>
      <w:fldChar w:fldCharType="separate"/>
    </w:r>
    <w:r>
      <w:rPr>
        <w:noProof/>
      </w:rPr>
      <w:instrText>G:\04_Organisationsentwicklung_PM\Grundbildung\IPA-INF\IPAs_2020\Ken Häsler\00_PROD\10_Tag\00_DEFINITIVE_DOKUMENTE\ABGABE\PA-Bericht_1.0_Ken_Haesler.docx</w:instrText>
    </w:r>
    <w:r>
      <w:fldChar w:fldCharType="end"/>
    </w:r>
    <w:r w:rsidRPr="00DD7131">
      <w:instrText>" \&lt;OawJumpToField value=0/&gt;</w:instrText>
    </w:r>
    <w:r>
      <w:fldChar w:fldCharType="separate"/>
    </w:r>
    <w:r>
      <w:rPr>
        <w:noProof/>
      </w:rPr>
      <w:t>17.01.2021</w:t>
    </w:r>
    <w:r w:rsidRPr="00DD7131">
      <w:rPr>
        <w:noProof/>
      </w:rPr>
      <w:t xml:space="preserve">, </w:t>
    </w:r>
    <w:r>
      <w:rPr>
        <w:noProof/>
      </w:rPr>
      <w:t>G:\04_Organisationsentwicklung_PM\Grundbildung\IPA-INF\IPAs_2020\Ken Häsler\00_PROD\10_Tag\00_DEFINITIVE_DOKUMENTE\ABGABE\PA-Bericht_1.0_Ken_Haesler.docx</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5380" w14:textId="00B47788" w:rsidR="003815B0" w:rsidRPr="00337D51" w:rsidRDefault="003815B0" w:rsidP="00ED40D0">
    <w:pPr>
      <w:pStyle w:val="Fusszeile"/>
      <w:rPr>
        <w:sz w:val="18"/>
      </w:rPr>
    </w:pPr>
    <w:r w:rsidRPr="00337D51">
      <w:rPr>
        <w:sz w:val="18"/>
      </w:rPr>
      <w:fldChar w:fldCharType="begin"/>
    </w:r>
    <w:r w:rsidRPr="00337D51">
      <w:rPr>
        <w:sz w:val="18"/>
      </w:rPr>
      <w:instrText xml:space="preserve"> TIME \@ "dd.MM.yyyy" </w:instrText>
    </w:r>
    <w:r w:rsidRPr="00337D51">
      <w:rPr>
        <w:sz w:val="18"/>
      </w:rPr>
      <w:fldChar w:fldCharType="separate"/>
    </w:r>
    <w:r>
      <w:rPr>
        <w:noProof/>
        <w:sz w:val="18"/>
      </w:rPr>
      <w:t>17.01.2021</w:t>
    </w:r>
    <w:r w:rsidRPr="00337D51">
      <w:rPr>
        <w:sz w:val="18"/>
      </w:rPr>
      <w:fldChar w:fldCharType="end"/>
    </w:r>
    <w:r w:rsidRPr="00337D51">
      <w:rPr>
        <w:sz w:val="18"/>
      </w:rPr>
      <w:ptab w:relativeTo="margin" w:alignment="center" w:leader="none"/>
    </w:r>
    <w:r w:rsidRPr="00337D51">
      <w:rPr>
        <w:sz w:val="18"/>
      </w:rPr>
      <w:ptab w:relativeTo="margin" w:alignment="right" w:leader="none"/>
    </w:r>
    <w:r w:rsidRPr="00337D51">
      <w:rPr>
        <w:sz w:val="18"/>
      </w:rPr>
      <w:t xml:space="preserve">Seite </w:t>
    </w:r>
    <w:r w:rsidRPr="00337D51">
      <w:rPr>
        <w:sz w:val="18"/>
      </w:rPr>
      <w:fldChar w:fldCharType="begin"/>
    </w:r>
    <w:r w:rsidRPr="00337D51">
      <w:rPr>
        <w:sz w:val="18"/>
      </w:rPr>
      <w:instrText xml:space="preserve"> PAGE  \* Arabic  \* MERGEFORMAT </w:instrText>
    </w:r>
    <w:r w:rsidRPr="00337D51">
      <w:rPr>
        <w:sz w:val="18"/>
      </w:rPr>
      <w:fldChar w:fldCharType="separate"/>
    </w:r>
    <w:r>
      <w:rPr>
        <w:noProof/>
        <w:sz w:val="18"/>
      </w:rPr>
      <w:t>22</w:t>
    </w:r>
    <w:r w:rsidRPr="00337D51">
      <w:rPr>
        <w:sz w:val="18"/>
      </w:rPr>
      <w:fldChar w:fldCharType="end"/>
    </w:r>
    <w:r w:rsidRPr="00337D51">
      <w:rPr>
        <w:sz w:val="18"/>
      </w:rPr>
      <w:t xml:space="preserve"> von </w:t>
    </w:r>
    <w:r>
      <w:rPr>
        <w:noProof/>
        <w:sz w:val="18"/>
      </w:rPr>
      <w:fldChar w:fldCharType="begin"/>
    </w:r>
    <w:r>
      <w:rPr>
        <w:noProof/>
        <w:sz w:val="18"/>
      </w:rPr>
      <w:instrText xml:space="preserve"> NUMPAGES  \* Arabic  \* MERGEFORMAT </w:instrText>
    </w:r>
    <w:r>
      <w:rPr>
        <w:noProof/>
        <w:sz w:val="18"/>
      </w:rPr>
      <w:fldChar w:fldCharType="separate"/>
    </w:r>
    <w:r>
      <w:rPr>
        <w:noProof/>
        <w:sz w:val="18"/>
      </w:rPr>
      <w:t>58</w:t>
    </w:r>
    <w:r>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EB7C2" w14:textId="77777777" w:rsidR="000E7A1B" w:rsidRPr="00185A97" w:rsidRDefault="000E7A1B">
      <w:r w:rsidRPr="00185A97">
        <w:separator/>
      </w:r>
    </w:p>
  </w:footnote>
  <w:footnote w:type="continuationSeparator" w:id="0">
    <w:p w14:paraId="5DF5D0FB" w14:textId="77777777" w:rsidR="000E7A1B" w:rsidRPr="00185A97" w:rsidRDefault="000E7A1B">
      <w:r w:rsidRPr="00185A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AAE62" w14:textId="77777777" w:rsidR="00077422" w:rsidRDefault="000774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0A60" w14:textId="77777777" w:rsidR="003815B0" w:rsidRPr="00185A97" w:rsidRDefault="003815B0" w:rsidP="00185A97">
    <w:r w:rsidRPr="00185A97">
      <w:rPr>
        <w:noProof/>
      </w:rPr>
      <w:drawing>
        <wp:anchor distT="0" distB="0" distL="114300" distR="114300" simplePos="0" relativeHeight="251661312" behindDoc="1" locked="1" layoutInCell="1" allowOverlap="1" wp14:anchorId="2B5F86F4" wp14:editId="0AC8FBDC">
          <wp:simplePos x="0" y="0"/>
          <wp:positionH relativeFrom="page">
            <wp:posOffset>-4445</wp:posOffset>
          </wp:positionH>
          <wp:positionV relativeFrom="page">
            <wp:posOffset>0</wp:posOffset>
          </wp:positionV>
          <wp:extent cx="7559675" cy="1259840"/>
          <wp:effectExtent l="0" t="0" r="0" b="0"/>
          <wp:wrapNone/>
          <wp:docPr id="9" name="e8cce24c-72f8-4351-83f4-c33d"/>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Pr="00185A97">
      <w:t> </w:t>
    </w:r>
  </w:p>
  <w:p w14:paraId="398AF558" w14:textId="77777777" w:rsidR="003815B0" w:rsidRPr="00185A97" w:rsidRDefault="003815B0" w:rsidP="00DD1C21">
    <w:r w:rsidRPr="00185A97">
      <w:rPr>
        <w:noProof/>
      </w:rPr>
      <w:drawing>
        <wp:anchor distT="0" distB="0" distL="114300" distR="114300" simplePos="0" relativeHeight="251658240" behindDoc="1" locked="1" layoutInCell="1" hidden="1" allowOverlap="1" wp14:anchorId="5B72E9C2" wp14:editId="627E9237">
          <wp:simplePos x="0" y="0"/>
          <wp:positionH relativeFrom="column">
            <wp:posOffset>-1962</wp:posOffset>
          </wp:positionH>
          <wp:positionV relativeFrom="paragraph">
            <wp:posOffset>-2085</wp:posOffset>
          </wp:positionV>
          <wp:extent cx="4048690" cy="1333686"/>
          <wp:effectExtent l="0" t="0" r="9525" b="0"/>
          <wp:wrapNone/>
          <wp:docPr id="10" name="02b5b9c2-0847-4b9f-b607-dee2" hidd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r w:rsidRPr="00185A97">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B2A02" w14:textId="77777777" w:rsidR="00077422" w:rsidRDefault="0007742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E8D5" w14:textId="6606F85A" w:rsidR="003815B0" w:rsidRPr="00337D51" w:rsidRDefault="003815B0" w:rsidP="00ED40D0">
    <w:pPr>
      <w:pStyle w:val="Kopfzeile"/>
      <w:rPr>
        <w:sz w:val="18"/>
      </w:rPr>
    </w:pPr>
    <w:r w:rsidRPr="00337D51">
      <w:rPr>
        <w:sz w:val="18"/>
      </w:rPr>
      <w:t>Dienststelle Informatik Kanton Luzern</w:t>
    </w:r>
    <w:r w:rsidRPr="00337D51">
      <w:rPr>
        <w:sz w:val="18"/>
      </w:rPr>
      <w:ptab w:relativeTo="margin" w:alignment="center" w:leader="none"/>
    </w:r>
    <w:r w:rsidRPr="00337D51">
      <w:rPr>
        <w:sz w:val="18"/>
      </w:rPr>
      <w:ptab w:relativeTo="margin" w:alignment="right" w:leader="none"/>
    </w:r>
    <w:r>
      <w:rPr>
        <w:sz w:val="18"/>
      </w:rPr>
      <w:t>Ken Häsler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7630B" w14:textId="77777777" w:rsidR="003815B0" w:rsidRDefault="003815B0">
    <w:pPr>
      <w:spacing w:line="20" w:lineRule="exact"/>
      <w:rPr>
        <w:sz w:val="2"/>
        <w:szCs w:val="2"/>
      </w:rPr>
    </w:pPr>
  </w:p>
  <w:p w14:paraId="3DEF599D" w14:textId="77777777" w:rsidR="003815B0" w:rsidRPr="00473DA5" w:rsidRDefault="003815B0">
    <w:pPr>
      <w:rPr>
        <w:color w:val="000000"/>
        <w:sz w:val="2"/>
        <w:szCs w:val="2"/>
      </w:rPr>
    </w:pPr>
    <w:r>
      <w: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A33B1" w14:textId="77777777" w:rsidR="003815B0" w:rsidRPr="00185A97" w:rsidRDefault="003815B0" w:rsidP="00185A97">
    <w:r w:rsidRPr="00185A97">
      <w:rPr>
        <w:noProof/>
      </w:rPr>
      <w:drawing>
        <wp:anchor distT="0" distB="0" distL="114300" distR="114300" simplePos="0" relativeHeight="251664384" behindDoc="1" locked="1" layoutInCell="1" allowOverlap="1" wp14:anchorId="4A47ED4F" wp14:editId="4467C5F1">
          <wp:simplePos x="0" y="0"/>
          <wp:positionH relativeFrom="page">
            <wp:posOffset>-4445</wp:posOffset>
          </wp:positionH>
          <wp:positionV relativeFrom="page">
            <wp:posOffset>0</wp:posOffset>
          </wp:positionV>
          <wp:extent cx="7559675" cy="1259840"/>
          <wp:effectExtent l="0" t="0" r="0" b="0"/>
          <wp:wrapNone/>
          <wp:docPr id="24" name="e8cce24c-72f8-4351-83f4-c33d"/>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Pr="00185A97">
      <w:t> </w:t>
    </w:r>
  </w:p>
  <w:p w14:paraId="016DEFC3" w14:textId="77777777" w:rsidR="003815B0" w:rsidRPr="00185A97" w:rsidRDefault="003815B0" w:rsidP="00DD1C21">
    <w:r w:rsidRPr="00185A97">
      <w:rPr>
        <w:noProof/>
      </w:rPr>
      <w:drawing>
        <wp:anchor distT="0" distB="0" distL="114300" distR="114300" simplePos="0" relativeHeight="251663360" behindDoc="1" locked="1" layoutInCell="1" hidden="1" allowOverlap="1" wp14:anchorId="5C218B03" wp14:editId="0DDED17A">
          <wp:simplePos x="0" y="0"/>
          <wp:positionH relativeFrom="column">
            <wp:posOffset>-1962</wp:posOffset>
          </wp:positionH>
          <wp:positionV relativeFrom="paragraph">
            <wp:posOffset>-2085</wp:posOffset>
          </wp:positionV>
          <wp:extent cx="4048690" cy="1333686"/>
          <wp:effectExtent l="0" t="0" r="9525" b="0"/>
          <wp:wrapNone/>
          <wp:docPr id="25" name="02b5b9c2-0847-4b9f-b607-dee2" hidd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r w:rsidRPr="00185A97">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DCC"/>
    <w:multiLevelType w:val="hybridMultilevel"/>
    <w:tmpl w:val="852418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340865"/>
    <w:multiLevelType w:val="hybridMultilevel"/>
    <w:tmpl w:val="F4F4DED8"/>
    <w:lvl w:ilvl="0" w:tplc="0D50F19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2B0D57"/>
    <w:multiLevelType w:val="hybridMultilevel"/>
    <w:tmpl w:val="F1784C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E479E5"/>
    <w:multiLevelType w:val="multilevel"/>
    <w:tmpl w:val="6C3A467A"/>
    <w:lvl w:ilvl="0">
      <w:start w:val="1"/>
      <w:numFmt w:val="bullet"/>
      <w:pStyle w:val="Topic900Line"/>
      <w:lvlText w:val="□"/>
      <w:lvlJc w:val="left"/>
      <w:pPr>
        <w:tabs>
          <w:tab w:val="num" w:pos="360"/>
        </w:tabs>
        <w:ind w:left="360" w:hanging="360"/>
      </w:pPr>
      <w:rPr>
        <w:rFonts w:ascii="Arial" w:hAnsi="Arial"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4" w15:restartNumberingAfterBreak="0">
    <w:nsid w:val="0F810BDF"/>
    <w:multiLevelType w:val="hybridMultilevel"/>
    <w:tmpl w:val="358ED7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0275AF0"/>
    <w:multiLevelType w:val="hybridMultilevel"/>
    <w:tmpl w:val="DBD62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20552C7"/>
    <w:multiLevelType w:val="hybridMultilevel"/>
    <w:tmpl w:val="2EB89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3622789"/>
    <w:multiLevelType w:val="hybridMultilevel"/>
    <w:tmpl w:val="63C62F44"/>
    <w:lvl w:ilvl="0" w:tplc="C0B470CA">
      <w:start w:val="637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4B6EDA"/>
    <w:multiLevelType w:val="hybridMultilevel"/>
    <w:tmpl w:val="E92616EC"/>
    <w:lvl w:ilvl="0" w:tplc="8BFA6F64">
      <w:start w:val="99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921F67"/>
    <w:multiLevelType w:val="hybridMultilevel"/>
    <w:tmpl w:val="512804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5CB6223"/>
    <w:multiLevelType w:val="hybridMultilevel"/>
    <w:tmpl w:val="D9646F94"/>
    <w:lvl w:ilvl="0" w:tplc="B45CCB32">
      <w:start w:val="637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A05210B"/>
    <w:multiLevelType w:val="multilevel"/>
    <w:tmpl w:val="AD2ACB22"/>
    <w:lvl w:ilvl="0">
      <w:start w:val="1"/>
      <w:numFmt w:val="lowerLetter"/>
      <w:pStyle w:val="Topic600Line"/>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2" w15:restartNumberingAfterBreak="0">
    <w:nsid w:val="3BAA2F24"/>
    <w:multiLevelType w:val="hybridMultilevel"/>
    <w:tmpl w:val="CA9C5874"/>
    <w:lvl w:ilvl="0" w:tplc="2B3E4852">
      <w:start w:val="1"/>
      <w:numFmt w:val="decimal"/>
      <w:pStyle w:val="Fusszeile"/>
      <w:lvlText w:val="%1."/>
      <w:lvlJc w:val="left"/>
      <w:pPr>
        <w:ind w:left="425" w:hanging="42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D122A9B"/>
    <w:multiLevelType w:val="multilevel"/>
    <w:tmpl w:val="0C52EC1E"/>
    <w:lvl w:ilvl="0">
      <w:start w:val="1"/>
      <w:numFmt w:val="bullet"/>
      <w:pStyle w:val="Topic300Line"/>
      <w:lvlText w:val="-"/>
      <w:lvlJc w:val="left"/>
      <w:pPr>
        <w:tabs>
          <w:tab w:val="num" w:pos="425"/>
        </w:tabs>
        <w:ind w:left="425" w:hanging="425"/>
      </w:pPr>
      <w:rPr>
        <w:rFonts w:ascii="Arial"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14" w15:restartNumberingAfterBreak="0">
    <w:nsid w:val="3EA87156"/>
    <w:multiLevelType w:val="hybridMultilevel"/>
    <w:tmpl w:val="60B805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0721987"/>
    <w:multiLevelType w:val="hybridMultilevel"/>
    <w:tmpl w:val="FF447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320697C"/>
    <w:multiLevelType w:val="multilevel"/>
    <w:tmpl w:val="C044A640"/>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cs="Times New Roman"/>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7" w15:restartNumberingAfterBreak="0">
    <w:nsid w:val="435F686E"/>
    <w:multiLevelType w:val="hybridMultilevel"/>
    <w:tmpl w:val="B6CEA290"/>
    <w:lvl w:ilvl="0" w:tplc="96B2996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A84525"/>
    <w:multiLevelType w:val="hybridMultilevel"/>
    <w:tmpl w:val="6C9E5594"/>
    <w:lvl w:ilvl="0" w:tplc="FAC62FF0">
      <w:start w:val="1"/>
      <w:numFmt w:val="decimal"/>
      <w:pStyle w:val="Zwischentitel"/>
      <w:suff w:val="space"/>
      <w:lvlText w:val="%1."/>
      <w:lvlJc w:val="left"/>
      <w:pPr>
        <w:ind w:left="0" w:firstLine="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57557ED"/>
    <w:multiLevelType w:val="hybridMultilevel"/>
    <w:tmpl w:val="BF70D788"/>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AC64B2B"/>
    <w:multiLevelType w:val="hybridMultilevel"/>
    <w:tmpl w:val="48287B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FE377D5"/>
    <w:multiLevelType w:val="hybridMultilevel"/>
    <w:tmpl w:val="DE26F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5DD5733"/>
    <w:multiLevelType w:val="hybridMultilevel"/>
    <w:tmpl w:val="345278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A1C2ECD"/>
    <w:multiLevelType w:val="hybridMultilevel"/>
    <w:tmpl w:val="6EB22990"/>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D1D7A5C"/>
    <w:multiLevelType w:val="hybridMultilevel"/>
    <w:tmpl w:val="32C2B7AA"/>
    <w:lvl w:ilvl="0" w:tplc="B7C6BD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A122A2"/>
    <w:multiLevelType w:val="hybridMultilevel"/>
    <w:tmpl w:val="B70CDD22"/>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2B45358"/>
    <w:multiLevelType w:val="hybridMultilevel"/>
    <w:tmpl w:val="410842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7282955"/>
    <w:multiLevelType w:val="hybridMultilevel"/>
    <w:tmpl w:val="692C4A24"/>
    <w:lvl w:ilvl="0" w:tplc="62048E88">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8473F09"/>
    <w:multiLevelType w:val="hybridMultilevel"/>
    <w:tmpl w:val="2118E6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A340CB4"/>
    <w:multiLevelType w:val="hybridMultilevel"/>
    <w:tmpl w:val="300248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CC511F1"/>
    <w:multiLevelType w:val="hybridMultilevel"/>
    <w:tmpl w:val="09985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27069E"/>
    <w:multiLevelType w:val="hybridMultilevel"/>
    <w:tmpl w:val="1182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3C0A78"/>
    <w:multiLevelType w:val="hybridMultilevel"/>
    <w:tmpl w:val="94CCCB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1756762"/>
    <w:multiLevelType w:val="hybridMultilevel"/>
    <w:tmpl w:val="DECCC04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2F8535F"/>
    <w:multiLevelType w:val="hybridMultilevel"/>
    <w:tmpl w:val="42B2F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64E6B06"/>
    <w:multiLevelType w:val="hybridMultilevel"/>
    <w:tmpl w:val="3F5647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7CB666D"/>
    <w:multiLevelType w:val="hybridMultilevel"/>
    <w:tmpl w:val="44DE5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8D12F32"/>
    <w:multiLevelType w:val="hybridMultilevel"/>
    <w:tmpl w:val="7CC2B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A1E32C8"/>
    <w:multiLevelType w:val="hybridMultilevel"/>
    <w:tmpl w:val="B082E9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C7B42D7"/>
    <w:multiLevelType w:val="hybridMultilevel"/>
    <w:tmpl w:val="E35CE5C2"/>
    <w:lvl w:ilvl="0" w:tplc="41DE3B06">
      <w:start w:val="1"/>
      <w:numFmt w:val="decimal"/>
      <w:lvlText w:val="%1."/>
      <w:lvlJc w:val="left"/>
      <w:pPr>
        <w:ind w:left="-273" w:hanging="720"/>
      </w:pPr>
      <w:rPr>
        <w:rFonts w:hint="default"/>
      </w:rPr>
    </w:lvl>
    <w:lvl w:ilvl="1" w:tplc="08070019" w:tentative="1">
      <w:start w:val="1"/>
      <w:numFmt w:val="lowerLetter"/>
      <w:lvlText w:val="%2."/>
      <w:lvlJc w:val="left"/>
      <w:pPr>
        <w:ind w:left="87" w:hanging="360"/>
      </w:pPr>
    </w:lvl>
    <w:lvl w:ilvl="2" w:tplc="0807001B" w:tentative="1">
      <w:start w:val="1"/>
      <w:numFmt w:val="lowerRoman"/>
      <w:lvlText w:val="%3."/>
      <w:lvlJc w:val="right"/>
      <w:pPr>
        <w:ind w:left="807" w:hanging="180"/>
      </w:pPr>
    </w:lvl>
    <w:lvl w:ilvl="3" w:tplc="0807000F" w:tentative="1">
      <w:start w:val="1"/>
      <w:numFmt w:val="decimal"/>
      <w:lvlText w:val="%4."/>
      <w:lvlJc w:val="left"/>
      <w:pPr>
        <w:ind w:left="1527" w:hanging="360"/>
      </w:pPr>
    </w:lvl>
    <w:lvl w:ilvl="4" w:tplc="08070019" w:tentative="1">
      <w:start w:val="1"/>
      <w:numFmt w:val="lowerLetter"/>
      <w:lvlText w:val="%5."/>
      <w:lvlJc w:val="left"/>
      <w:pPr>
        <w:ind w:left="2247" w:hanging="360"/>
      </w:pPr>
    </w:lvl>
    <w:lvl w:ilvl="5" w:tplc="0807001B" w:tentative="1">
      <w:start w:val="1"/>
      <w:numFmt w:val="lowerRoman"/>
      <w:lvlText w:val="%6."/>
      <w:lvlJc w:val="right"/>
      <w:pPr>
        <w:ind w:left="2967" w:hanging="180"/>
      </w:pPr>
    </w:lvl>
    <w:lvl w:ilvl="6" w:tplc="0807000F" w:tentative="1">
      <w:start w:val="1"/>
      <w:numFmt w:val="decimal"/>
      <w:lvlText w:val="%7."/>
      <w:lvlJc w:val="left"/>
      <w:pPr>
        <w:ind w:left="3687" w:hanging="360"/>
      </w:pPr>
    </w:lvl>
    <w:lvl w:ilvl="7" w:tplc="08070019" w:tentative="1">
      <w:start w:val="1"/>
      <w:numFmt w:val="lowerLetter"/>
      <w:lvlText w:val="%8."/>
      <w:lvlJc w:val="left"/>
      <w:pPr>
        <w:ind w:left="4407" w:hanging="360"/>
      </w:pPr>
    </w:lvl>
    <w:lvl w:ilvl="8" w:tplc="0807001B" w:tentative="1">
      <w:start w:val="1"/>
      <w:numFmt w:val="lowerRoman"/>
      <w:lvlText w:val="%9."/>
      <w:lvlJc w:val="right"/>
      <w:pPr>
        <w:ind w:left="5127" w:hanging="180"/>
      </w:pPr>
    </w:lvl>
  </w:abstractNum>
  <w:abstractNum w:abstractNumId="40" w15:restartNumberingAfterBreak="0">
    <w:nsid w:val="7F9F5080"/>
    <w:multiLevelType w:val="hybridMultilevel"/>
    <w:tmpl w:val="28EAE220"/>
    <w:lvl w:ilvl="0" w:tplc="B7C6BD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6"/>
  </w:num>
  <w:num w:numId="5">
    <w:abstractNumId w:val="18"/>
  </w:num>
  <w:num w:numId="6">
    <w:abstractNumId w:val="12"/>
  </w:num>
  <w:num w:numId="7">
    <w:abstractNumId w:val="23"/>
  </w:num>
  <w:num w:numId="8">
    <w:abstractNumId w:val="0"/>
  </w:num>
  <w:num w:numId="9">
    <w:abstractNumId w:val="14"/>
  </w:num>
  <w:num w:numId="10">
    <w:abstractNumId w:val="31"/>
  </w:num>
  <w:num w:numId="11">
    <w:abstractNumId w:val="26"/>
  </w:num>
  <w:num w:numId="12">
    <w:abstractNumId w:val="36"/>
  </w:num>
  <w:num w:numId="13">
    <w:abstractNumId w:val="5"/>
  </w:num>
  <w:num w:numId="14">
    <w:abstractNumId w:val="9"/>
  </w:num>
  <w:num w:numId="15">
    <w:abstractNumId w:val="29"/>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19"/>
  </w:num>
  <w:num w:numId="19">
    <w:abstractNumId w:val="4"/>
  </w:num>
  <w:num w:numId="20">
    <w:abstractNumId w:val="32"/>
  </w:num>
  <w:num w:numId="21">
    <w:abstractNumId w:val="6"/>
  </w:num>
  <w:num w:numId="22">
    <w:abstractNumId w:val="20"/>
  </w:num>
  <w:num w:numId="23">
    <w:abstractNumId w:val="2"/>
  </w:num>
  <w:num w:numId="24">
    <w:abstractNumId w:val="30"/>
  </w:num>
  <w:num w:numId="25">
    <w:abstractNumId w:val="21"/>
  </w:num>
  <w:num w:numId="26">
    <w:abstractNumId w:val="27"/>
  </w:num>
  <w:num w:numId="27">
    <w:abstractNumId w:val="37"/>
  </w:num>
  <w:num w:numId="28">
    <w:abstractNumId w:val="38"/>
  </w:num>
  <w:num w:numId="29">
    <w:abstractNumId w:val="10"/>
  </w:num>
  <w:num w:numId="30">
    <w:abstractNumId w:val="7"/>
  </w:num>
  <w:num w:numId="31">
    <w:abstractNumId w:val="8"/>
  </w:num>
  <w:num w:numId="32">
    <w:abstractNumId w:val="39"/>
  </w:num>
  <w:num w:numId="33">
    <w:abstractNumId w:val="1"/>
  </w:num>
  <w:num w:numId="34">
    <w:abstractNumId w:val="34"/>
  </w:num>
  <w:num w:numId="35">
    <w:abstractNumId w:val="35"/>
  </w:num>
  <w:num w:numId="36">
    <w:abstractNumId w:val="17"/>
  </w:num>
  <w:num w:numId="37">
    <w:abstractNumId w:val="33"/>
  </w:num>
  <w:num w:numId="38">
    <w:abstractNumId w:val="16"/>
  </w:num>
  <w:num w:numId="39">
    <w:abstractNumId w:val="40"/>
  </w:num>
  <w:num w:numId="40">
    <w:abstractNumId w:val="24"/>
  </w:num>
  <w:num w:numId="41">
    <w:abstractNumId w:val="16"/>
  </w:num>
  <w:num w:numId="42">
    <w:abstractNumId w:val="16"/>
  </w:num>
  <w:num w:numId="43">
    <w:abstractNumId w:val="28"/>
  </w:num>
  <w:num w:numId="44">
    <w:abstractNumId w:val="15"/>
  </w:num>
  <w:num w:numId="4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ngeDate" w:val="10. 12. 2010"/>
    <w:docVar w:name="ChangeDate.dateValue" w:val="40522"/>
    <w:docVar w:name="CreationDate" w:val="10. 12. 2010"/>
    <w:docVar w:name="CreationDate.dateValue" w:val="40522"/>
    <w:docVar w:name="Date.Format.Long" w:val="20. November 2018"/>
    <w:docVar w:name="Date.Format.Long.dateValue" w:val="43424"/>
    <w:docVar w:name="DocumentDate" w:val="2. November 2018"/>
    <w:docVar w:name="DocumentDate.dateValue" w:val="43406"/>
    <w:docVar w:name="InForceDate" w:val=" "/>
    <w:docVar w:name="InForceDate.dateValue" w:val="40519"/>
    <w:docVar w:name="IntoForceDate" w:val="09. 12. 2010"/>
    <w:docVar w:name="IntoForceDate.dateValue" w:val="40519"/>
    <w:docVar w:name="MetaTool_officeatwork" w:val="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"/>
    <w:docVar w:name="OawAttachedTemplate" w:val="Anleitung.ows"/>
    <w:docVar w:name="OawBuiltInDocProps" w:val="&lt;OawBuiltInDocProps&gt;&lt;default profileUID=&quot;0&quot;&gt;&lt;word&gt;&lt;category&gt;&lt;/category&gt;&lt;keywords&gt;&lt;/keywords&gt;&lt;comments&gt;&lt;/comments&gt;&lt;fileName&gt;&lt;/fileName&gt;&lt;hyperlinkBase&gt;&lt;/hyperlinkBase&gt;&lt;contentType&gt;&lt;/contentType&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defaultFilename&gt;&lt;value type=&quot;OawBookmark&quot; name=&quot;Subject&quot;&gt;&lt;separator text=&quot;&quot;&gt;&lt;/separator&gt;&lt;format text=&quot;&quot;&gt;&lt;/format&gt;&lt;/value&gt;&lt;/defaultFilename&gt;&lt;author&gt;&lt;value type=&quot;OawDocProperty&quot; name=&quot;Author.Name&quot;&gt;&lt;separator text=&quot;&quot;&gt;&lt;/separator&gt;&lt;format text=&quot;&quot;&gt;&lt;/format&gt;&lt;/value&gt;&lt;/author&gt;&lt;title&gt;&lt;value type=&quot;OawLanguage&quot; name=&quot;SmartTemplate.InhaltsType&quot;&gt;&lt;separator text=&quot;&quot;&gt;&lt;/separator&gt;&lt;format text=&quot;&quot;&gt;&lt;/format&gt;&lt;/value&gt;&lt;/title&gt;&lt;/word&gt;&lt;PDF&gt;&lt;category&gt;&lt;/category&gt;&lt;keywords&gt;&lt;/keywords&gt;&lt;comments&gt;&lt;/comments&gt;&lt;fileName&gt;&lt;/fileName&gt;&lt;hyperlinkBase&gt;&lt;/hyperlinkBase&gt;&lt;contentType&gt;&lt;/contentType&gt;&lt;company&gt;&lt;value type=&quot;OawDocProperty&quot; name=&quot;Organisation.Departement&quot;&gt;&lt;separator text=&quot;&quot;&gt;&lt;/separator&gt;&lt;format text=&quot;&quot;&gt;&lt;/format&gt;&lt;/value&gt;&lt;/company&gt;&lt;subject&gt;&lt;value type=&quot;OawBookmark&quot; name=&quot;Subject&quot;&gt;&lt;separator text=&quot;&quot;&gt;&lt;/separator&gt;&lt;format text=&quot;&quot;&gt;&lt;/format&gt;&lt;/value&gt;&lt;/subject&gt;&lt;manager&gt;&lt;value type=&quot;OawDocProperty&quot; name=&quot;Contactperson.Name&quot;&gt;&lt;separator text=&quot;&quot;&gt;&lt;/separator&gt;&lt;format text=&quot;&quot;&gt;&lt;/format&gt;&lt;/value&gt;&lt;/manager&gt;&lt;defaultFilename&gt;&lt;value type=&quot;OawBookmark&quot; name=&quot;Subject&quot;&gt;&lt;separator text=&quot;&quot;&gt;&lt;/separator&gt;&lt;format text=&quot;&quot;&gt;&lt;/format&gt;&lt;/value&gt;&lt;/defaultFilename&gt;&lt;author&gt;&lt;value type=&quot;OawDocProperty&quot; name=&quot;Author.Name&quot;&gt;&lt;separator text=&quot;&quot;&gt;&lt;/separator&gt;&lt;format text=&quot;&quot;&gt;&lt;/format&gt;&lt;/value&gt;&lt;/author&gt;&lt;title&gt;&lt;value type=&quot;OawLanguage&quot; name=&quot;SmartTemplate.InhaltsType&quot;&gt;&lt;separator text=&quot;&quot;&gt;&lt;/separator&gt;&lt;format text=&quot;&quot;&gt;&lt;/format&gt;&lt;/value&gt;&lt;/title&gt;&lt;/PDF&gt;&lt;/default&gt;&lt;/OawBuiltInDocProps&gt;_x000d_"/>
    <w:docVar w:name="OawCreatedWithOfficeatworkVersion" w:val="4.9 R3 (4.9.1361)"/>
    <w:docVar w:name="OawCreatedWithProjectID" w:val="luchmaster"/>
    <w:docVar w:name="OawCreatedWithProjectVersion" w:val="159"/>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11020910223708110859&quot; type=&quot;6&quot; defaultValue=&quot;%OawCreationDate%&quot; dateFormat=&quot;Date.Format.Long&quot;/&gt;&lt;/profile&gt;&lt;/OawDateManual&gt;&lt;/document&gt;"/>
    <w:docVar w:name="oawDefinitionTmpl" w:val="&lt;document&gt;&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Rece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Doc.Letter&quot;&gt;&lt;profile type=&quot;default&quot; UID=&quot;&quot; sameAsDefault=&quot;0&quot;&gt;&lt;documentProperty UID=&quot;2003060614150123456789&quot; dataSourceUID=&quot;2003060614150123456789&quot;/&gt;&lt;type type=&quot;OawLanguage&quot;&gt;&lt;OawLanguage UID=&quot;Doc.Letter&quot;/&gt;&lt;/type&gt;&lt;/profile&gt;&lt;/OawDocProperty&gt;_x000d__x0009_&lt;OawDocProperty name=&quot;Doc.Regarding&quot;&gt;&lt;profile type=&quot;default&quot; UID=&quot;&quot; sameAsDefault=&quot;0&quot;&gt;&lt;documentProperty UID=&quot;2003060614150123456789&quot; dataSourceUID=&quot;2003060614150123456789&quot;/&gt;&lt;type type=&quot;OawLanguage&quot;&gt;&lt;OawLanguage UID=&quot;Doc.Regarding&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Dienststelle1&quot;&gt;&lt;profile type=&quot;default&quot; UID=&quot;&quot; sameAsDefault=&quot;0&quot;&gt;&lt;documentProperty UID=&quot;2002122011014149059130932&quot; dataSourceUID=&quot;prj.2003050916522158373536&quot;/&gt;&lt;type type=&quot;OawDatabase&quot;&gt;&lt;OawDatabase table=&quot;Data&quot; field=&quot;Dienststelle1&quot;/&gt;&lt;/type&gt;&lt;/profile&gt;&lt;/OawDocProperty&gt;_x000d__x0009_&lt;OawDocProperty name=&quot;Organisation.Dienststelle2&quot;&gt;&lt;profile type=&quot;default&quot; UID=&quot;&quot; sameAsDefault=&quot;0&quot;&gt;&lt;documentProperty UID=&quot;2002122011014149059130932&quot; dataSourceUID=&quot;prj.2003050916522158373536&quot;/&gt;&lt;type type=&quot;OawDatabase&quot;&gt;&lt;OawDatabase table=&quot;Data&quot; field=&quot;Dienststelle2&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Organisation.Abteilungsinformation1&quot;&gt;&lt;profile type=&quot;default&quot; UID=&quot;&quot; sameAsDefault=&quot;0&quot;&gt;&lt;documentProperty UID=&quot;2002122011014149059130932&quot; dataSourceUID=&quot;prj.2003050916522158373536&quot;/&gt;&lt;type type=&quot;OawDatabase&quot;&gt;&lt;OawDatabase table=&quot;Data&quot; field=&quot;Abteilungsinformation1&quot;/&gt;&lt;/type&gt;&lt;/profile&gt;&lt;/OawDocProperty&gt;_x000d__x0009_&lt;OawDocProperty name=&quot;Organisation.Abteilungsinformation2&quot;&gt;&lt;profile type=&quot;default&quot; UID=&quot;&quot; sameAsDefault=&quot;0&quot;&gt;&lt;documentProperty UID=&quot;2002122011014149059130932&quot; dataSourceUID=&quot;prj.2003050916522158373536&quot;/&gt;&lt;type type=&quot;OawDatabase&quot;&gt;&lt;OawDatabase table=&quot;Data&quot; field=&quot;Abteilungsinformation2&quot;/&gt;&lt;/type&gt;&lt;/profile&gt;&lt;/OawDocProperty&gt;_x000d__x0009_&lt;OawDocProperty name=&quot;Organisation.Abteilungsinformation3&quot;&gt;&lt;profile type=&quot;default&quot; UID=&quot;&quot; sameAsDefault=&quot;0&quot;&gt;&lt;documentProperty UID=&quot;2002122011014149059130932&quot; dataSourceUID=&quot;prj.2003050916522158373536&quot;/&gt;&lt;type type=&quot;OawDatabase&quot;&gt;&lt;OawDatabase table=&quot;Data&quot; field=&quot;Abteilungsinformation3&quot;/&gt;&lt;/type&gt;&lt;/profile&gt;&lt;/OawDocProperty&gt;_x000d__x0009_&lt;OawDocProperty name=&quot;Organisation.Abteilungsinformation4&quot;&gt;&lt;profile type=&quot;default&quot; UID=&quot;&quot; sameAsDefault=&quot;0&quot;&gt;&lt;documentProperty UID=&quot;2002122011014149059130932&quot; dataSourceUID=&quot;prj.2003050916522158373536&quot;/&gt;&lt;type type=&quot;OawDatabase&quot;&gt;&lt;OawDatabase table=&quot;Data&quot; field=&quot;Abteilungsinformation4&quot;/&gt;&lt;/type&gt;&lt;/profile&gt;&lt;/OawDocProperty&gt;_x000d__x0009_&lt;OawDocProperty name=&quot;Organisation.Abteilungsinformation5&quot;&gt;&lt;profile type=&quot;default&quot; UID=&quot;&quot; sameAsDefault=&quot;0&quot;&gt;&lt;documentProperty UID=&quot;2002122011014149059130932&quot; dataSourceUID=&quot;prj.2003050916522158373536&quot;/&gt;&lt;type type=&quot;OawDatabase&quot;&gt;&lt;OawDatabase table=&quot;Data&quot; field=&quot;Abteilungsinformation5&quot;/&gt;&lt;/type&gt;&lt;/profile&gt;&lt;/OawDocProperty&gt;_x000d__x0009_&lt;OawDocProperty name=&quot;Organisation.Abteilungsinformation6&quot;&gt;&lt;profile type=&quot;default&quot; UID=&quot;&quot; sameAsDefault=&quot;0&quot;&gt;&lt;documentProperty UID=&quot;2002122011014149059130932&quot; dataSourceUID=&quot;prj.2003050916522158373536&quot;/&gt;&lt;type type=&quot;OawDatabase&quot;&gt;&lt;OawDatabase table=&quot;Data&quot; field=&quot;Abteilungsinformation6&quot;/&gt;&lt;/type&gt;&lt;/profile&gt;&lt;/OawDocProperty&gt;_x000d__x0009_&lt;OawDocProperty name=&quot;Doc.DirectPhone&quot;&gt;&lt;profile type=&quot;default&quot; UID=&quot;&quot; sameAsDefault=&quot;0&quot;&gt;&lt;documentProperty UID=&quot;2003060614150123456789&quot; dataSourceUID=&quot;2003060614150123456789&quot;/&gt;&lt;type type=&quot;OawLanguage&quot;&gt;&lt;OawLanguage UID=&quot;Doc.DirectPhone&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Doc.DirectFax&quot;&gt;&lt;profile type=&quot;default&quot; UID=&quot;&quot; sameAsDefault=&quot;0&quot;&gt;&lt;documentProperty UID=&quot;2003060614150123456789&quot; dataSourceUID=&quot;2003060614150123456789&quot;/&gt;&lt;type type=&quot;OawLanguage&quot;&gt;&lt;OawLanguage UID=&quot;Doc.DirectFax&quot;/&gt;&lt;/type&gt;&lt;/profile&gt;&lt;/OawDocProperty&gt;_x000d__x0009_&lt;OawDocProperty name=&quot;Contactperson.DirectFax&quot;&gt;&lt;profile type=&quot;default&quot; UID=&quot;&quot; sameAsDefault=&quot;0&quot;&gt;&lt;/profile&gt;&lt;/OawDocProperty&gt;_x000d__x0009_&lt;OawDocProperty name=&quot;Organisation.Abteilungsinformation7&quot;&gt;&lt;profile type=&quot;default&quot; UID=&quot;&quot; sameAsDefault=&quot;0&quot;&gt;&lt;documentProperty UID=&quot;2002122011014149059130932&quot; dataSourceUID=&quot;prj.2003050916522158373536&quot;/&gt;&lt;type type=&quot;OawDatabase&quot;&gt;&lt;OawDatabase table=&quot;Data&quot; field=&quot;Abteilungsinformation7&quot;/&gt;&lt;/type&gt;&lt;/profile&gt;&lt;/OawDocProperty&gt;_x000d__x0009_&lt;OawDocProperty name=&quot;Organisation.Abteilungsinformation8&quot;&gt;&lt;profile type=&quot;default&quot; UID=&quot;&quot; sameAsDefault=&quot;0&quot;&gt;&lt;documentProperty UID=&quot;2002122011014149059130932&quot; dataSourceUID=&quot;prj.2003050916522158373536&quot;/&gt;&lt;type type=&quot;OawDatabase&quot;&gt;&lt;OawDatabase table=&quot;Data&quot; field=&quot;Abteilungsinformation8&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DocProperty name=&quot;Organisation.AddressN1&quot;&gt;&lt;profile type=&quot;default&quot; UID=&quot;&quot; sameAsDefault=&quot;0&quot;&gt;&lt;documentProperty UID=&quot;2002122011014149059130932&quot; dataSourceUID=&quot;prj.2003050916522158373536&quot;/&gt;&lt;type type=&quot;OawDatabase&quot;&gt;&lt;OawDatabase table=&quot;Data&quot; field=&quot;AddressN1&quot;/&gt;&lt;/type&gt;&lt;/profile&gt;&lt;/OawDocProperty&gt;_x000d__x0009_&lt;OawDocProperty name=&quot;Organisation.AddressN2&quot;&gt;&lt;profile type=&quot;default&quot; UID=&quot;&quot; sameAsDefault=&quot;0&quot;&gt;&lt;documentProperty UID=&quot;2002122011014149059130932&quot; dataSourceUID=&quot;prj.2003050916522158373536&quot;/&gt;&lt;type type=&quot;OawDatabase&quot;&gt;&lt;OawDatabase table=&quot;Data&quot; field=&quot;AddressN2&quot;/&gt;&lt;/type&gt;&lt;/profile&gt;&lt;/OawDocProperty&gt;_x000d__x0009_&lt;OawDocProperty name=&quot;Organisation.AddressN3&quot;&gt;&lt;profile type=&quot;default&quot; UID=&quot;&quot; sameAsDefault=&quot;0&quot;&gt;&lt;documentProperty UID=&quot;2002122011014149059130932&quot; dataSourceUID=&quot;prj.2003050916522158373536&quot;/&gt;&lt;type type=&quot;OawDatabase&quot;&gt;&lt;OawDatabase table=&quot;Data&quot; field=&quot;AddressN3&quot;/&gt;&lt;/type&gt;&lt;/profile&gt;&lt;/OawDocProperty&gt;_x000d__x0009_&lt;OawDocProperty name=&quot;Organisation.AddressN4&quot;&gt;&lt;profile type=&quot;default&quot; UID=&quot;&quot; sameAsDefault=&quot;0&quot;&gt;&lt;documentProperty UID=&quot;2002122011014149059130932&quot; dataSourceUID=&quot;prj.2003050916522158373536&quot;/&gt;&lt;type type=&quot;OawDatabase&quot;&gt;&lt;OawDatabase table=&quot;Data&quot; field=&quot;AddressN4&quot;/&gt;&lt;/type&gt;&lt;/profile&gt;&lt;/OawDocProperty&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Recipient.Fax&quot;&gt;&lt;profile type=&quot;default&quot; UID=&quot;&quot; sameAsDefault=&quot;0&quot;&gt;&lt;documentProperty UID=&quot;2003080714212273705547&quot; dataSourceUID=&quot;prj.2004031513484256983218&quot;/&gt;&lt;type type=&quot;OawRecipient&quot;&gt;&lt;OawRecipient field=&quot;Fax&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Organisation.Departement&quot;&gt;&lt;profile type=&quot;default&quot; UID=&quot;&quot; sameAsDefault=&quot;0&quot;&gt;&lt;/profile&gt;&lt;/OawDocProperty&gt;_x000d__x0009_&lt;OawDocProperty name=&quot;CustomField.ContentTypeReport&quot;&gt;&lt;profile type=&quot;default&quot; UID=&quot;&quot; sameAsDefault=&quot;0&quot;&gt;&lt;documentProperty UID=&quot;2004112217333376588294&quot; dataSourceUID=&quot;prj.2004111209271974627605&quot;/&gt;&lt;type type=&quot;OawCustomFields&quot;&gt;&lt;OawCustomFields table=&quot;Data&quot; field=&quot;ContentTypeReport&quot;/&gt;&lt;/type&gt;&lt;/profile&gt;&lt;/OawDocProperty&gt;_x000d__x0009_&lt;OawDocProperty name=&quot;Doc.Illustration&quot;&gt;&lt;profile type=&quot;default&quot; UID=&quot;&quot; sameAsDefault=&quot;0&quot;&gt;&lt;documentProperty UID=&quot;2003060614150123456789&quot; dataSourceUID=&quot;2003060614150123456789&quot;/&gt;&lt;type type=&quot;OawLanguage&quot;&gt;&lt;OawLanguage UID=&quot;Doc.Illustration&quot;/&gt;&lt;/type&gt;&lt;/profile&gt;&lt;/OawDocProperty&gt;_x000d__x0009_&lt;OawDocProperty name=&quot;Doc.ListOfChanges&quot;&gt;&lt;profile type=&quot;default&quot; UID=&quot;&quot; sameAsDefault=&quot;0&quot;&gt;&lt;documentProperty UID=&quot;2003060614150123456789&quot; dataSourceUID=&quot;2003060614150123456789&quot;/&gt;&lt;type type=&quot;OawLanguage&quot;&gt;&lt;OawLanguage UID=&quot;Doc.ListOfChanges&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quot;&gt;&lt;profile type=&quot;default&quot; UID=&quot;&quot; sameAsDefault=&quot;0&quot;&gt;&lt;/profile&gt;&lt;/OawDocProperty&gt;_x000d__x0009_&lt;OawDocProperty name=&quot;Doc.Comment&quot;&gt;&lt;profile type=&quot;default&quot; UID=&quot;&quot; sameAsDefault=&quot;0&quot;&gt;&lt;documentProperty UID=&quot;2003060614150123456789&quot; dataSourceUID=&quot;2003060614150123456789&quot;/&gt;&lt;type type=&quot;OawLanguage&quot;&gt;&lt;OawLanguage UID=&quot;Doc.Comment&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umberBrackets&quot;&gt;&lt;profile type=&quot;default&quot; UID=&quot;&quot; sameAsDefault=&quot;0&quot;&gt;&lt;documentProperty UID=&quot;2003060614150123456789&quot; dataSourceUID=&quot;2003060614150123456789&quot;/&gt;&lt;type type=&quot;OawLanguage&quot;&gt;&lt;OawLanguage UID=&quot;Doc.NumberBrackets&quot;/&gt;&lt;/type&gt;&lt;/profile&gt;&lt;/OawDocProperty&gt;_x000d__x0009_&lt;OawDocProperty name=&quot;Doc.DateBrackets&quot;&gt;&lt;profile type=&quot;default&quot; UID=&quot;&quot; sameAsDefault=&quot;0&quot;&gt;&lt;documentProperty UID=&quot;2003060614150123456789&quot; dataSourceUID=&quot;2003060614150123456789&quot;/&gt;&lt;type type=&quot;OawLanguage&quot;&gt;&lt;OawLanguage UID=&quot;Doc.DateBrackets&quot;/&gt;&lt;/type&gt;&lt;/profile&gt;&lt;/OawDocProperty&gt;_x000d__x0009_&lt;OawDocProperty name=&quot;Doc.CommentBrackets&quot;&gt;&lt;profile type=&quot;default&quot; UID=&quot;&quot; sameAsDefault=&quot;0&quot;&gt;&lt;documentProperty UID=&quot;2003060614150123456789&quot; dataSourceUID=&quot;2003060614150123456789&quot;/&gt;&lt;type type=&quot;OawLanguage&quot;&gt;&lt;OawLanguage UID=&quot;Doc.CommentBrackets&quot;/&gt;&lt;/type&gt;&lt;/profile&gt;&lt;/OawDocProperty&gt;_x000d__x0009_&lt;OawDocProperty name=&quot;Doc.StatusBrackets&quot;&gt;&lt;profile type=&quot;default&quot; UID=&quot;&quot; sameAsDefault=&quot;0&quot;&gt;&lt;documentProperty UID=&quot;2003060614150123456789&quot; dataSourceUID=&quot;2003060614150123456789&quot;/&gt;&lt;type type=&quot;OawLanguage&quot;&gt;&lt;OawLanguage UID=&quot;Doc.StatusBrackets&quot;/&gt;&lt;/type&gt;&lt;/profile&gt;&lt;/OawDocProperty&gt;_x000d__x0009_&lt;OawDocProperty name=&quot;Doc.Impressum&quot;&gt;&lt;profile type=&quot;default&quot; UID=&quot;&quot; sameAsDefault=&quot;0&quot;&gt;&lt;documentProperty UID=&quot;2003060614150123456789&quot; dataSourceUID=&quot;2003060614150123456789&quot;/&gt;&lt;type type=&quot;OawLanguage&quot;&gt;&lt;OawLanguage UID=&quot;Doc.Impressum&quot;/&gt;&lt;/type&gt;&lt;/profile&gt;&lt;/OawDocProperty&gt;_x000d__x0009_&lt;OawDocProperty name=&quot;Doc.DocumentNumber&quot;&gt;&lt;profile type=&quot;default&quot; UID=&quot;&quot; sameAsDefault=&quot;0&quot;&gt;&lt;documentProperty UID=&quot;2003060614150123456789&quot; dataSourceUID=&quot;2003060614150123456789&quot;/&gt;&lt;type type=&quot;OawLanguage&quot;&gt;&lt;OawLanguage UID=&quot;Doc.DocumentNumber&quot;/&gt;&lt;/type&gt;&lt;/profile&gt;&lt;/OawDocProperty&gt;_x000d__x0009_&lt;OawDocProperty name=&quot;Doc.Author&quot;&gt;&lt;profile type=&quot;default&quot; UID=&quot;&quot; sameAsDefault=&quot;0&quot;&gt;&lt;documentProperty UID=&quot;2003060614150123456789&quot; dataSourceUID=&quot;2003060614150123456789&quot;/&gt;&lt;type type=&quot;OawLanguage&quot;&gt;&lt;OawLanguage UID=&quot;Doc.Author&quot;/&gt;&lt;/type&gt;&lt;/profile&gt;&lt;/OawDocProperty&gt;_x000d__x0009_&lt;OawDocProperty name=&quot;Doc.ProjectAuthor&quot;&gt;&lt;profile type=&quot;default&quot; UID=&quot;&quot; sameAsDefault=&quot;0&quot;&gt;&lt;documentProperty UID=&quot;2003060614150123456789&quot; dataSourceUID=&quot;2003060614150123456789&quot;/&gt;&lt;type type=&quot;OawLanguage&quot;&gt;&lt;OawLanguage UID=&quot;Doc.ProjectAuthor&quot;/&gt;&lt;/type&gt;&lt;/profile&gt;&lt;/OawDocProperty&gt;_x000d__x0009_&lt;OawDocProperty name=&quot;Doc.CreationDate&quot;&gt;&lt;profile type=&quot;default&quot; UID=&quot;&quot; sameAsDefault=&quot;0&quot;&gt;&lt;documentProperty UID=&quot;2003060614150123456789&quot; dataSourceUID=&quot;2003060614150123456789&quot;/&gt;&lt;type type=&quot;OawLanguage&quot;&gt;&lt;OawLanguage UID=&quot;Doc.CreationDate&quot;/&gt;&lt;/type&gt;&lt;/profile&gt;&lt;/OawDocProperty&gt;_x000d__x0009_&lt;OawDocProperty name=&quot;Doc.Status2&quot;&gt;&lt;profile type=&quot;default&quot; UID=&quot;&quot; sameAsDefault=&quot;0&quot;&gt;&lt;documentProperty UID=&quot;2003060614150123456789&quot; dataSourceUID=&quot;2003060614150123456789&quot;/&gt;&lt;type type=&quot;OawLanguage&quot;&gt;&lt;OawLanguage UID=&quot;Doc.Status2&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ChangeDate&quot;&gt;&lt;profile type=&quot;default&quot; UID=&quot;&quot; sameAsDefault=&quot;0&quot;&gt;&lt;documentProperty UID=&quot;2003060614150123456789&quot; dataSourceUID=&quot;2003060614150123456789&quot;/&gt;&lt;type type=&quot;OawLanguage&quot;&gt;&lt;OawLanguage UID=&quot;Doc.ChangeDate&quot;/&gt;&lt;/type&gt;&lt;/profile&gt;&lt;/OawDocProperty&gt;_x000d__x0009_&lt;OawDocProperty name=&quot;Doc.Approval&quot;&gt;&lt;profile type=&quot;default&quot; UID=&quot;&quot; sameAsDefault=&quot;0&quot;&gt;&lt;documentProperty UID=&quot;2003060614150123456789&quot; dataSourceUID=&quot;2003060614150123456789&quot;/&gt;&lt;type type=&quot;OawLanguage&quot;&gt;&lt;OawLanguage UID=&quot;Doc.Approval&quot;/&gt;&lt;/type&gt;&lt;/profile&gt;&lt;/OawDocProperty&gt;_x000d__x0009_&lt;OawDocProperty name=&quot;Doc.ProjectNumber&quot;&gt;&lt;profile type=&quot;default&quot; UID=&quot;&quot; sameAsDefault=&quot;0&quot;&gt;&lt;documentProperty UID=&quot;2003060614150123456789&quot; dataSourceUID=&quot;2003060614150123456789&quot;/&gt;&lt;type type=&quot;OawLanguage&quot;&gt;&lt;OawLanguage UID=&quot;Doc.ProjectNumber&quot;/&gt;&lt;/type&gt;&lt;/profile&gt;&lt;/OawDocProperty&gt;_x000d__x0009_&lt;OawDocProperty name=&quot;Doc.PrintDate&quot;&gt;&lt;profile type=&quot;default&quot; UID=&quot;&quot; sameAsDefault=&quot;0&quot;&gt;&lt;documentProperty UID=&quot;2003060614150123456789&quot; dataSourceUID=&quot;2003060614150123456789&quot;/&gt;&lt;type type=&quot;OawLanguage&quot;&gt;&lt;OawLanguage UID=&quot;Doc.PrintDate&quot;/&gt;&lt;/type&gt;&lt;/profile&gt;&lt;/OawDocProperty&gt;_x000d__x0009_&lt;OawDocProperty name=&quot;Doc.Distribution&quot;&gt;&lt;profile type=&quot;default&quot; UID=&quot;&quot; sameAsDefault=&quot;0&quot;&gt;&lt;documentProperty UID=&quot;2003060614150123456789&quot; dataSourceUID=&quot;2003060614150123456789&quot;/&gt;&lt;type type=&quot;OawLanguage&quot;&gt;&lt;OawLanguage UID=&quot;Doc.Distribution&quot;/&gt;&lt;/type&gt;&lt;/profile&gt;&lt;/OawDocProperty&gt;_x000d__x0009_&lt;OawDocProperty name=&quot;Doc.Content&quot;&gt;&lt;profile type=&quot;default&quot; UID=&quot;&quot; sameAsDefault=&quot;0&quot;&gt;&lt;documentProperty UID=&quot;2003060614150123456789&quot; dataSourceUID=&quot;2003060614150123456789&quot;/&gt;&lt;type type=&quot;OawLanguage&quot;&gt;&lt;OawLanguage UID=&quot;Doc.Content&quot;/&gt;&lt;/type&gt;&lt;/profile&gt;&lt;/OawDocProperty&gt;_x000d__x0009_&lt;OawDocProperty name=&quot;Doc.Appendix&quot;&gt;&lt;profile type=&quot;default&quot; UID=&quot;&quot; sameAsDefault=&quot;0&quot;&gt;&lt;documentProperty UID=&quot;2003060614150123456789&quot; dataSourceUID=&quot;2003060614150123456789&quot;/&gt;&lt;type type=&quot;OawLanguage&quot;&gt;&lt;OawLanguage UID=&quot;Doc.Appendix&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Doc.Checked&quot;&gt;&lt;profile type=&quot;default&quot; UID=&quot;&quot; sameAsDefault=&quot;0&quot;&gt;&lt;documentProperty UID=&quot;2003060614150123456789&quot; dataSourceUID=&quot;2003060614150123456789&quot;/&gt;&lt;type type=&quot;OawLanguage&quot;&gt;&lt;OawLanguage UID=&quot;Doc.Checked&quot;/&gt;&lt;/type&gt;&lt;/profile&gt;&lt;/OawDocProperty&gt;_x000d__x0009_&lt;OawDocProperty name=&quot;Doc.AppendixBrackets&quot;&gt;&lt;profile type=&quot;default&quot; UID=&quot;&quot; sameAsDefault=&quot;0&quot;&gt;&lt;documentProperty UID=&quot;2003060614150123456789&quot; dataSourceUID=&quot;2003060614150123456789&quot;/&gt;&lt;type type=&quot;OawLanguage&quot;&gt;&lt;OawLanguage UID=&quot;Doc.AppendixBrackets&quot;/&gt;&lt;/type&gt;&lt;/profile&gt;&lt;/OawDocProperty&gt;_x000d__x0009_&lt;OawDateManual name=&quot;Date.Format.Long&quot;&gt;&lt;profile type=&quot;default&quot; UID=&quot;&quot; sameAsDefault=&quot;0&quot;&gt;&lt;format UID=&quot;2011020910223708110859&quot; type=&quot;6&quot; defaultValue=&quot;%OawCreationDate%&quot; dateFormat=&quot;Date.Format.Long&quot;/&gt;&lt;/profile&gt;&lt;/OawDateManual&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Author.Name&quot;&gt;&lt;profile type=&quot;default&quot; UID=&quot;&quot; sameAsDefault=&quot;0&quot;&gt;&lt;/profile&gt;&lt;/OawDocProperty&gt;_x000d__x0009_&lt;OawBookmark name=&quot;Metadaten&quot;&gt;&lt;profile type=&quot;default&quot; UID=&quot;&quot; sameAsDefault=&quot;0&quot;&gt;&lt;/profile&gt;&lt;/OawBookmark&gt;_x000d__x0009_&lt;OawBookmark name=&quot;Datum&quot;&gt;&lt;profile type=&quot;default&quot; UID=&quot;&quot; sameAsDefault=&quot;0&quot;&gt;&lt;/profile&gt;&lt;/OawBookmark&gt;_x000d__x0009_&lt;OawDocProperty name=&quot;Recipient.Title&quot;&gt;&lt;profile type=&quot;default&quot; UID=&quot;&quot; sameAsDefault=&quot;0&quot;&gt;&lt;documentProperty UID=&quot;2003080714212273705547&quot; dataSourceUID=&quot;prj.2004031513484256983218&quot;/&gt;&lt;type type=&quot;OawRecipient&quot;&gt;&lt;OawRecipient field=&quot;Title&quot;/&gt;&lt;/type&gt;&lt;/profile&gt;&lt;/OawDocProperty&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Bookmark name=&quot;Verteiler&quot;&gt;&lt;profile type=&quot;default&quot; UID=&quot;&quot; sameAsDefault=&quot;0&quot;&gt;&lt;documentProperty UID=&quot;2003070216009988776655&quot; sourceUID=&quot;2003070216009988776655&quot;/&gt;&lt;type type=&quot;WordBookmark&quot;&gt;&lt;WordBookmark name=&quot;Verteiler&quot;/&gt;&lt;/type&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DocProperty name=&quot;CustomField.Participants&quot;&gt;&lt;profile type=&quot;default&quot; UID=&quot;&quot; sameAsDefault=&quot;0&quot;&gt;&lt;documentProperty UID=&quot;2004112217333376588294&quot; dataSourceUID=&quot;prj.2004111209271974627605&quot;/&gt;&lt;type type=&quot;OawCustomFields&quot;&gt;&lt;OawCustomFields field=&quot;Teilnehmerliste / Geht an&quot;/&gt;&lt;/type&gt;&lt;/profile&gt;&lt;/OawDocProperty&gt;_x000d__x0009_&lt;OawDocProperty name=&quot;CustomField.Participants&quot;&gt;&lt;profile type=&quot;default&quot; UID=&quot;&quot; sameAsDefault=&quot;0&quot;&gt;&lt;/profile&gt;&lt;/OawDocProperty&gt;_x000d__x0009_&lt;OawDocProperty name=&quot;BM_Verteiler&quot;&gt;&lt;profile type=&quot;default&quot; UID=&quot;&quot; sameAsDefault=&quot;0&quot;&gt;&lt;documentProperty UID=&quot;2003070216009988776655&quot; dataSourceUID=&quot;2003070216009988776655&quot;/&gt;&lt;type type=&quot;WordBookmark&quot;&gt;&lt;WordBookmark name=&quot;Verteiler&quot;/&gt;&lt;/type&gt;&lt;/profile&gt;&lt;/OawDocProperty&gt;_x000d__x0009_&lt;OawDocProperty name=&quot;Participants.IDName&quot;&gt;&lt;profile type=&quot;default&quot; UID=&quot;&quot; sameAsDefault=&quot;0&quot;&gt;&lt;documentProperty UID=&quot;2009082513331568340343&quot; dataSourceUID=&quot;prj.2009082609510706153942&quot;/&gt;&lt;type type=&quot;OawDatabase&quot;&gt;&lt;OawDatabase table=&quot;Data&quot; field=&quot;IDName&quot;/&gt;&lt;/type&gt;&lt;/profile&gt;&lt;/OawDocProperty&gt;_x000d__x0009_&lt;OawDocProperty name=&quot;Participants.Participants&quot;&gt;&lt;profile type=&quot;default&quot; UID=&quot;&quot; sameAsDefault=&quot;0&quot;&gt;&lt;documentProperty UID=&quot;2009082513331568340343&quot; dataSourceUID=&quot;prj.2009082609510706153942&quot;/&gt;&lt;type type=&quot;OawDatabase&quot;&gt;&lt;OawDatabase table=&quot;Data&quot; field=&quot;Participants&quot;/&gt;&lt;/type&gt;&lt;/profile&gt;&lt;/OawDocProperty&gt;_x000d__x0009_&lt;OawDocProperty name=&quot;Participants.Participants&quot;&gt;&lt;profile type=&quot;default&quot; UID=&quot;&quot; sameAsDefault=&quot;0&quot;&gt;&lt;/profile&gt;&lt;/OawDocProperty&gt;_x000d_&lt;/document&gt;_x000d_"/>
    <w:docVar w:name="OawDialog" w:val="&lt;empty/&gt;"/>
    <w:docVar w:name="OawDistributionEnabled" w:val="&lt;Profiles&gt;&lt;Distribution type=&quot;3&quot; UID=&quot;2004062216425255253277&quot;/&gt;&lt;Distribution type=&quot;3&quot; UID=&quot;2006120514401556040061&quot;/&gt;&lt;/Profiles&gt;_x000d_"/>
    <w:docVar w:name="OawDocProp.200212191811121321310321301031x" w:val="&lt;source&gt;&lt;Fields List=&quot;DirectPhone|Name&quot;/&gt;&lt;profile type=&quot;default&quot; UID=&quot;&quot; sameAsDefault=&quot;0&quot;&gt;&lt;OawDocProperty name=&quot;Contactperson.DirectPhone&quot; field=&quot;DirectPhone&quot;/&gt;&lt;OawDocProperty name=&quot;Contactperson.Name&quot; field=&quot;Name&quot;/&gt;&lt;/profile&gt;&lt;/source&gt;"/>
    <w:docVar w:name="OawDocProp.2002122010583847234010578" w:val="&lt;source&gt;&lt;Fields List=&quot;SignatureHighResColor|SignatureLowResColor|SignatureLowResColor&quot;/&gt;&lt;profile type=&quot;print&quot; UID=&quot;2006120711380151760646&quot; sameAsDefault=&quot;0&quot;&gt;&lt;OawPicture name=&quot;Signature1&quot; field=&quot;SignatureHighResColor&quot; UID=&quot;2004040209084980843362&quot; top=&quot;-150&quot; left=&quot;-100&quot; relativeHorizontalPosition=&quot;0&quot; relativeVerticalPosition=&quot;2&quot; anchorBookmark=&quot;Signature&quot;/&gt;&lt;/profile&gt;&lt;profile type=&quot;default&quot; UID=&quot;&quot; sameAsDefault=&quot;0&quot;&gt;&lt;/profile&gt;&lt;profile type=&quot;send&quot; UID=&quot;2006121210395821292110&quot; sameAsDefault=&quot;0&quot;&gt;&lt;OawPicture name=&quot;Signature1&quot; field=&quot;SignatureLowResColor&quot; UID=&quot;2004040209084980843362&quot; top=&quot;-150&quot; left=&quot;-100&quot; relativeHorizontalPosition=&quot;0&quot; relativeVerticalPosition=&quot;2&quot; anchorBookmark=&quot;Signature&quot;/&gt;&lt;/profile&gt;&lt;profile type=&quot;save&quot; UID=&quot;2006121210441235887611&quot; sameAsDefault=&quot;0&quot;&gt;&lt;OawPicture name=&quot;Signature1&quot; field=&quot;SignatureLowResColor&quot; UID=&quot;2004040209084980843362&quot; top=&quot;-150&quot; left=&quot;-100&quot; relativeHorizontalPosition=&quot;0&quot; relativeVerticalPosition=&quot;2&quot; anchorBookmark=&quot;Signature&quot;/&gt;&lt;/profile&gt;&lt;/source&gt;"/>
    <w:docVar w:name="OawDocProp.2002122011014149059130932" w:val="&lt;source&gt;&lt;Fields List=&quot;LogoColor|City|Footer1|Footer2|Footer3|Footer4|Dienststelle1|Dienststelle2|Email|Internet|Abteilungsinformation1|Abteilungsinformation2|Abteilungsinformation3|Abteilungsinformation4|Abteilungsinformation5|Abteilungsinformation6|Telefon|Departement|Fax|Abteilungsinformation7|Abteilungsinformation8|LogoZertifikate|AddressB1|AddressB2|AddressB3|AddressB4|AddressN1|AddressN2|AddressN3|AddressN4|LogoBlackWhite|LogoBlackWhite|LogoBlackWhite|LogoHighResColor|LogoBlackWhite|LogoLowResColor|LogoBlackWhite|LogoBlackWhite|LogoBlackWhite|LogoColor|LogoBlackWhite|LogoBlackWhite|LogoColor&quot;/&gt;&lt;profile type=&quot;default&quot; UID=&quot;&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Dienststelle1&quot; field=&quot;Dienststelle1&quot;/&gt;&lt;OawDocProperty name=&quot;Organisation.Dienststelle2&quot; field=&quot;Dienststelle2&quot;/&gt;&lt;OawDocProperty name=&quot;Organisation.Email&quot; field=&quot;Email&quot;/&gt;&lt;OawDocProperty name=&quot;Organisation.Internet&quot; field=&quot;Internet&quot;/&gt;&lt;OawDocProperty name=&quot;Organisation.Abteilungsinformation1&quot; field=&quot;Abteilungsinformation1&quot;/&gt;&lt;OawDocProperty name=&quot;Organisation.Abteilungsinformation2&quot; field=&quot;Abteilungsinformation2&quot;/&gt;&lt;OawDocProperty name=&quot;Organisation.Abteilungsinformation3&quot; field=&quot;Abteilungsinformation3&quot;/&gt;&lt;OawDocProperty name=&quot;Organisation.Abteilungsinformation4&quot; field=&quot;Abteilungsinformation4&quot;/&gt;&lt;OawDocProperty name=&quot;Organisation.Abteilungsinformation5&quot; field=&quot;Abteilungsinformation5&quot;/&gt;&lt;OawDocProperty name=&quot;Organisation.Abteilungsinformation6&quot; field=&quot;Abteilungsinformation6&quot;/&gt;&lt;OawDocProperty name=&quot;Organisation.Telefon&quot; field=&quot;Telefon&quot;/&gt;&lt;OawDocProperty name=&quot;Organisation.Departement&quot; field=&quot;Departement&quot;/&gt;&lt;OawDocProperty name=&quot;Organisation.Fax&quot; field=&quot;Fax&quot;/&gt;&lt;OawDocProperty name=&quot;Organisation.Abteilungsinformation7&quot; field=&quot;Abteilungsinformation7&quot;/&gt;&lt;OawDocProperty name=&quot;Organisation.Abteilungsinformation8&quot; field=&quot;Abteilungsinformation8&quot;/&gt;&lt;OawPicture name=&quot;Zertifikate&quot; field=&quot;LogoZertifikate&quot; UID=&quot;2010082314524078854510&quot; top=&quot;0&quot; left=&quot;0&quot; relativeHorizontalPosition=&quot;1&quot; relativeVerticalPosition=&quot;1&quot; horizontalAdjustment=&quot;0&quot; verticalAdjustment=&quot;0&quot; anchorBookmark=&quot;Zerfitikate&quot; inlineAnchorBookmark=&quot;&quot;/&gt;&lt;OawDocProperty name=&quot;Organisation.AddressB1&quot; field=&quot;AddressB1&quot;/&gt;&lt;OawDocProperty name=&quot;Organisation.AddressB2&quot; field=&quot;AddressB2&quot;/&gt;&lt;OawDocProperty name=&quot;Organisation.AddressB3&quot; field=&quot;AddressB3&quot;/&gt;&lt;OawDocProperty name=&quot;Organisation.AddressB4&quot; field=&quot;AddressB4&quot;/&gt;&lt;OawDocProperty name=&quot;Organisation.AddressN1&quot; field=&quot;AddressN1&quot;/&gt;&lt;OawDocProperty name=&quot;Organisation.AddressN2&quot; field=&quot;AddressN2&quot;/&gt;&lt;OawDocProperty name=&quot;Organisation.AddressN3&quot; field=&quot;AddressN3&quot;/&gt;&lt;OawDocProperty name=&quot;Organisation.AddressN4&quot; field=&quot;AddressN4&quot;/&gt;&lt;/profile&gt;&lt;profile type=&quot;print&quot; UID=&quot;2003010711185094343750537&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print&quot; UID=&quot;3&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1&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3112717153125284480&quot; sameAsDefault=&quot;0&quot;&gt;&lt;OawPicture name=&quot;Logo&quot; field=&quot;LogoHighResColor&quot; UID=&quot;2004030310155302814490&quot; top=&quot;0&quot; left=&quot;0&quot; relativeHorizontalPosition=&quot;1&quot; relativeVerticalPosition=&quot;1&quot; anchorBookmark=&quot;Logo2,Logo&quot; horizontalAdjustment=&quot;0&quot; verticalAdjustment=&quot;0&quot;/&gt;&lt;/profile&gt;&lt;profile type=&quot;send&quot; UID=&quot;2004040214394261858638&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4040214394214143821&quot; sameAsDefault=&quot;0&quot;&gt;&lt;OawPicture name=&quot;Logo&quot; field=&quot;LogoLowResColor&quot; UID=&quot;2004030310155302814490&quot; top=&quot;0&quot; left=&quot;0&quot; relativeHorizontalPosition=&quot;1&quot; relativeVerticalPosition=&quot;1&quot; anchorBookmark=&quot;Logo2,Logo&quot; horizontalAdjustment=&quot;0&quot; verticalAdjustment=&quot;0&quot;/&gt;&lt;/profile&gt;&lt;profile type=&quot;save&quot; UID=&quot;2004040214492466553768&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print&quot; UID=&quot;200612051406214953222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6120514215842576656&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end&quot; UID=&quot;2006120514241910601803&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37499597999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412679025182&quot; sameAsDefault=&quot;0&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profile&gt;&lt;profile type=&quot;save&quot; UID=&quot;2006120514423114802349&quot; sameAsDefault=&quot;0&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Date&quot; field=&quot;Doc.Date&quot;/&gt;&lt;OawDocProperty name=&quot;Doc.Document&quot; field=&quot;Doc.Document&quot;/&gt;&lt;OawDocProperty name=&quot;Doc.Letter&quot; field=&quot;Doc.Letter&quot;/&gt;&lt;OawDocProperty name=&quot;Doc.Regarding&quot; field=&quot;Doc.Regarding&quot;/&gt;&lt;OawDocProperty name=&quot;Doc.DirectPhone&quot; field=&quot;Doc.DirectPhone&quot;/&gt;&lt;OawDocProperty name=&quot;Doc.Telephone&quot; field=&quot;Doc.Telephone&quot;/&gt;&lt;OawDocProperty name=&quot;Doc.DirectFax&quot; field=&quot;Doc.DirectFax&quot;/&gt;&lt;OawDocProperty name=&quot;Doc.Page&quot; field=&quot;Doc.Page&quot;/&gt;&lt;OawDocProperty name=&quot;Doc.of&quot; field=&quot;Doc.of&quot;/&gt;&lt;OawDocProperty name=&quot;Doc.Enclosures&quot; field=&quot;Doc.Enclosures&quot;/&gt;&lt;OawDocProperty name=&quot;Doc.Illustration&quot; field=&quot;Doc.Illustration&quot;/&gt;&lt;OawDocProperty name=&quot;Doc.ListOfChanges&quot; field=&quot;Doc.ListOfChanges&quot;/&gt;&lt;OawDocProperty name=&quot;Doc.Version&quot; field=&quot;Doc.Version&quot;/&gt;&lt;OawDocProperty name=&quot;Doc.Comment&quot; field=&quot;Doc.Comment&quot;/&gt;&lt;OawDocProperty name=&quot;Doc.Status&quot; field=&quot;Doc.Status&quot;/&gt;&lt;OawDocProperty name=&quot;Doc.NumberBrackets&quot; field=&quot;Doc.NumberBrackets&quot;/&gt;&lt;OawDocProperty name=&quot;Doc.DateBrackets&quot; field=&quot;Doc.DateBrackets&quot;/&gt;&lt;OawDocProperty name=&quot;Doc.CommentBrackets&quot; field=&quot;Doc.CommentBrackets&quot;/&gt;&lt;OawDocProperty name=&quot;Doc.StatusBrackets&quot; field=&quot;Doc.StatusBrackets&quot;/&gt;&lt;OawDocProperty name=&quot;Doc.Impressum&quot; field=&quot;Doc.Impressum&quot;/&gt;&lt;OawDocProperty name=&quot;Doc.DocumentNumber&quot; field=&quot;Doc.DocumentNumber&quot;/&gt;&lt;OawDocProperty name=&quot;Doc.Author&quot; field=&quot;Doc.Author&quot;/&gt;&lt;OawDocProperty name=&quot;Doc.ProjectAuthor&quot; field=&quot;Doc.ProjectAuthor&quot;/&gt;&lt;OawDocProperty name=&quot;Doc.CreationDate&quot; field=&quot;Doc.CreationDate&quot;/&gt;&lt;OawDocProperty name=&quot;Doc.Status2&quot; field=&quot;Doc.Status2&quot;/&gt;&lt;OawDocProperty name=&quot;Doc.Index&quot; field=&quot;Doc.Index&quot;/&gt;&lt;OawDocProperty name=&quot;Doc.ChangeDate&quot; field=&quot;Doc.ChangeDate&quot;/&gt;&lt;OawDocProperty name=&quot;Doc.Approval&quot; field=&quot;Doc.Approval&quot;/&gt;&lt;OawDocProperty name=&quot;Doc.ProjectNumber&quot; field=&quot;Doc.ProjectNumber&quot;/&gt;&lt;OawDocProperty name=&quot;Doc.PrintDate&quot; field=&quot;Doc.PrintDate&quot;/&gt;&lt;OawDocProperty name=&quot;Doc.Distribution&quot; field=&quot;Doc.Distribution&quot;/&gt;&lt;OawDocProperty name=&quot;Doc.Content&quot; field=&quot;Doc.Content&quot;/&gt;&lt;OawDocProperty name=&quot;Doc.Appendix&quot; field=&quot;Doc.Appendix&quot;/&gt;&lt;OawDocProperty name=&quot;Doc.Checked&quot; field=&quot;Doc.Checked&quot;/&gt;&lt;OawDocProperty name=&quot;Doc.AppendixBrackets&quot; field=&quot;Doc.AppendixBrackets&quot;/&gt;&lt;OawDocProperty name=&quot;Doc.Facsimile&quot; field=&quot;Doc.Facsimile&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3061115381095709037" w:val="&lt;source&gt;&lt;Fields List=&quot;SignatureHighResColor|SignatureLowResColor|SignatureLowResColor&quot;/&gt;&lt;profile type=&quot;print&quot; UID=&quot;2006120711380151760646&quot; sameAsDefault=&quot;0&quot;&gt;&lt;OawPicture name=&quot;Signature2&quot; field=&quot;SignatureHighResColor&quot; UID=&quot;2004040210492106773324&quot; top=&quot;-150&quot; left=&quot;800&quot; relativeHorizontalPosition=&quot;0&quot; relativeVerticalPosition=&quot;2&quot; anchorBookmark=&quot;Signature&quot;/&gt;&lt;/profile&gt;&lt;profile type=&quot;default&quot; UID=&quot;&quot; sameAsDefault=&quot;0&quot;&gt;&lt;/profile&gt;&lt;profile type=&quot;send&quot; UID=&quot;2006121210395821292110&quot; sameAsDefault=&quot;0&quot;&gt;&lt;OawPicture name=&quot;Signature2&quot; field=&quot;SignatureLowResColor&quot; UID=&quot;2004040210492106773324&quot; top=&quot;-150&quot; left=&quot;800&quot; relativeHorizontalPosition=&quot;0&quot; relativeVerticalPosition=&quot;2&quot; anchorBookmark=&quot;Signature&quot;/&gt;&lt;/profile&gt;&lt;profile type=&quot;save&quot; UID=&quot;2006121210441235887611&quot; sameAsDefault=&quot;0&quot;&gt;&lt;OawPicture name=&quot;Signature2&quot; field=&quot;SignatureLowResColor&quot; UID=&quot;2004040210492106773324&quot; top=&quot;-150&quot; left=&quot;800&quot; relativeHorizontalPosition=&quot;0&quot; relativeVerticalPosition=&quot;2&quot; anchorBookmark=&quot;Signature&quot;/&gt;&lt;/profile&gt;&lt;/source&gt;"/>
    <w:docVar w:name="OawDocProp.2003080714212273705547" w:val="&lt;source&gt;&lt;Fields List=&quot;EMail|Fax|Title&quot;/&gt;&lt;profile type=&quot;default&quot; UID=&quot;&quot; sameAsDefault=&quot;0&quot;&gt;&lt;OawDocProperty name=&quot;Receipient.EMail&quot; field=&quot;EMail&quot;/&gt;&lt;OawDocProperty name=&quot;Recipient.Fax&quot; field=&quot;Fax&quot;/&gt;&lt;OawDocProperty name=&quot;Recipient.Title&quot; field=&quot;Title&quot;/&gt;&lt;/profile&gt;&lt;/source&gt;"/>
    <w:docVar w:name="OawDocProp.2004112217333376588294" w:val="&lt;source&gt;&lt;Fields List=&quot;ContentTypeReport|Teilnehmerliste / Geht an&quot;/&gt;&lt;profile type=&quot;default&quot; UID=&quot;&quot; sameAsDefault=&quot;0&quot;&gt;&lt;OawDocProperty name=&quot;CustomField.ContentTypeReport&quot; field=&quot;ContentTypeReport&quot;/&gt;&lt;OawDocProperty name=&quot;CustomField.Participants&quot; field=&quot;Teilnehmerliste / Geht an&quot;/&gt;&lt;/profile&gt;&lt;/source&gt;"/>
    <w:docVar w:name="OawDocProp.2006040509495284662868" w:val="&lt;source&gt;&lt;Fields List=&quot;Initials|Name&quot;/&gt;&lt;profile type=&quot;default&quot; UID=&quot;&quot; sameAsDefault=&quot;0&quot;&gt;&lt;OawDocProperty name=&quot;Author.Initials&quot; field=&quot;Initials&quot;/&gt;&lt;OawDocProperty name=&quot;Author.Name&quot; field=&quot;Name&quot;/&gt;&lt;/profile&gt;&lt;/source&gt;"/>
    <w:docVar w:name="OawDocProp.2009082513331568340343" w:val="&lt;source&gt;&lt;Fields List=&quot;IDName|Participants&quot;/&gt;&lt;profile type=&quot;default&quot; UID=&quot;&quot; sameAsDefault=&quot;0&quot;&gt;&lt;OawDocProperty name=&quot;Participants.IDName&quot; field=&quot;IDName&quot;/&gt;&lt;OawDocProperty name=&quot;Participants.Participants&quot; field=&quot;Participants&quot;/&gt;&lt;/profile&gt;&lt;/source&gt;"/>
    <w:docVar w:name="OawDocProp.2010020409223900652065" w:val="&lt;source&gt;&lt;Fields List=&quot;Dok_Titel|G_Signatur|G_Laufnummer&quot;/&gt;&lt;profile type=&quot;default&quot; UID=&quot;&quot; sameAsDefault=&quot;0&quot;&gt;&lt;OawDocProperty name=&quot;CMIdata.Dok_Titel&quot; field=&quot;Dok_Titel&quot;/&gt;&lt;OawDocProperty name=&quot;CMIdata.G_Signatur&quot; field=&quot;G_Signatur&quot;/&gt;&lt;OawDocProperty name=&quot;CMIdata.G_Laufnummer&quot; field=&quot;G_Laufnummer&quot;/&gt;&lt;/profile&gt;&lt;/source&gt;"/>
    <w:docVar w:name="OawDocPropSource" w:val="&lt;DocProps&gt;&lt;DocProp UID=&quot;2002122011014149059130932&quot; EntryUID=&quot;2013050310123894475471&quot;&gt;&lt;Field Name=&quot;IDName&quot; Value=&quot;FD, Dienststelle Informatik&quot;/&gt;&lt;Field Name=&quot;Departement&quot; Value=&quot;Finanzdepartement&quot;/&gt;&lt;Field Name=&quot;Dienststelle1&quot; Value=&quot;&quot;/&gt;&lt;Field Name=&quot;Dienststelle2&quot; Value=&quot;&quot;/&gt;&lt;Field Name=&quot;Abteilung1&quot; Value=&quot;&quot;/&gt;&lt;Field Name=&quot;Abteilung2&quot; Value=&quot;&quot;/&gt;&lt;Field Name=&quot;AddressB1&quot; Value=&quot;Dienststelle Informatik&quot;/&gt;&lt;Field Name=&quot;AddressB2&quot; Value=&quot;&quot;/&gt;&lt;Field Name=&quot;AddressB3&quot; Value=&quot;&quot;/&gt;&lt;Field Name=&quot;AddressB4&quot; Value=&quot;&quot;/&gt;&lt;Field Name=&quot;AddressN1&quot; Value=&quot;Ruopigenplatz 1&quot;/&gt;&lt;Field Name=&quot;AddressN2&quot; Value=&quot;&quot;/&gt;&lt;Field Name=&quot;AddressN3&quot; Value=&quot;6015 Luzern&quot;/&gt;&lt;Field Name=&quot;AddressN4&quot; Value=&quot;&quot;/&gt;&lt;Field Name=&quot;Postcode&quot; Value=&quot;6015&quot;/&gt;&lt;Field Name=&quot;City&quot; Value=&quot;Luzern&quot;/&gt;&lt;Field Name=&quot;Telefon&quot; Value=&quot;041 228 56 15&quot;/&gt;&lt;Field Name=&quot;Fax&quot; Value=&quot;041 228 59 56&quot;/&gt;&lt;Field Name=&quot;Email&quot; Value=&quot;informatik@lu.ch&quot;/&gt;&lt;Field Name=&quot;Internet&quot; Value=&quot;www.informatik.lu.ch&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LogoColor&quot; Value=&quot;%Logos%\Luzern.FD.Logo.2100.350.emf&quot;/&gt;&lt;Field Name=&quot;LogoBlackWhite&quot; Value=&quot;%Logos%\Luzern.FD.Logo.2100.350.emf&quot;/&gt;&lt;Field Name=&quot;LogoNeutral&quot; Value=&quot;%Logos%\Luzern.FD.Logo.2100.350.emf&quot;/&gt;&lt;Field Name=&quot;LogoZertifikate&quot; Value=&quot;&quot;/&gt;&lt;Field Name=&quot;LogoSignature&quot; Value=&quot;&quot;/&gt;&lt;Field Name=&quot;LogoPowerPointTitleFirst&quot; Value=&quot;&quot;/&gt;&lt;Field Name=&quot;LogoPowerPointChapter&quot; Value=&quot;&quot;/&gt;&lt;Field Name=&quot;LogoPowerPointSlide&quot; Value=&quot;&quot;/&gt;&lt;Field Name=&quot;LogoPowerPointTitleLast&quot; Value=&quot;&quot;/&gt;&lt;Field Name=&quot;LogoSchriftzug&quot; Value=&quot;%Logos%\Schriftzug.199.1439.emf&quot;/&gt;&lt;Field Name=&quot;LogoTag&quot; Value=&quot;%Logos%\diin.2099.217.emf&quot;/&gt;&lt;/DocProp&gt;&lt;DocProp UID=&quot;2006040509495284662868&quot; EntryUID=&quot;2015072310144094463081&quot;&gt;&lt;Field Name=&quot;IDName&quot; Value=&quot;Büchler Andreas, DIIN&quot;/&gt;&lt;Field Name=&quot;Name&quot; Value=&quot;Büchler Andreas&quot;/&gt;&lt;Field Name=&quot;PersonalNumber&quot; Value=&quot;&quot;/&gt;&lt;Field Name=&quot;Function&quot; Value=&quot;Lernender&quot;/&gt;&lt;Field Name=&quot;Initials&quot; Value=&quot;ROSI&quot;/&gt;&lt;Field Name=&quot;DirectPhone&quot; Value=&quot;041 228 79 26&quot;/&gt;&lt;Field Name=&quot;DirectFax&quot; Value=&quot;041 228 51 56&quot;/&gt;&lt;Field Name=&quot;Mobile&quot; Value=&quot;&quot;/&gt;&lt;Field Name=&quot;EMail&quot; Value=&quot;andreas.buech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191811121321310321301031x&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0072016315072560894&quot; EntryUID=&quot;2013051517014775935857&quot;&gt;&lt;Field Name=&quot;IDName&quot; Value=&quot;Schaller Robert, DIIN&quot;/&gt;&lt;Field Name=&quot;Name&quot; Value=&quot;Robert Schaller&quot;/&gt;&lt;Field Name=&quot;PersonalNumber&quot; Value=&quot;&quot;/&gt;&lt;Field Name=&quot;Function&quot; Value=&quot;Bereichsleiter Lehrlingswesen&quot;/&gt;&lt;Field Name=&quot;Initials&quot; Value=&quot;SCR&quot;/&gt;&lt;Field Name=&quot;DirectPhone&quot; Value=&quot;041 228 78 27&quot;/&gt;&lt;Field Name=&quot;DirectFax&quot; Value=&quot;&quot;/&gt;&lt;Field Name=&quot;Mobile&quot; Value=&quot;&quot;/&gt;&lt;Field Name=&quot;EMail&quot; Value=&quot;robert.schal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2010583847234010578&quot; EntryUID=&quot;2015072310144094463081&quot;&gt;&lt;Field Name=&quot;IDName&quot; Value=&quot;Büchler Andreas, DIIN&quot;/&gt;&lt;Field Name=&quot;Name&quot; Value=&quot;Büchler Andreas&quot;/&gt;&lt;Field Name=&quot;PersonalNumber&quot; Value=&quot;&quot;/&gt;&lt;Field Name=&quot;Function&quot; Value=&quot;Lernender&quot;/&gt;&lt;Field Name=&quot;Initials&quot; Value=&quot;ROSI&quot;/&gt;&lt;Field Name=&quot;DirectPhone&quot; Value=&quot;041 228 79 26&quot;/&gt;&lt;Field Name=&quot;DirectFax&quot; Value=&quot;041 228 51 56&quot;/&gt;&lt;Field Name=&quot;Mobile&quot; Value=&quot;&quot;/&gt;&lt;Field Name=&quot;EMail&quot; Value=&quot;andreas.buechler@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3061115381095709037&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6110913315368876110&quot; EntryUID=&quot;2003121817293296325874&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9082513331568340343&quot; EntryUID=&quot;2003121817293296325874&quot;&gt;&lt;Field Name=&quot;IDName&quot; Value=&quot;&quot;/&gt;&lt;Field Name=&quot;Participants&quot; Value=&quot;&quot;/&gt;&lt;/DocProp&gt;&lt;DocProp UID=&quot;2010020409223900652065&quot; EntryUID=&quot;2003121817293296325874&quot;&gt;&lt;Field Name=&quot;UID&quot; Value=&quot;2003121817293296325874&quot;/&gt;&lt;/DocProp&gt;&lt;DocProp UID=&quot;2015111110142100000001&quot; EntryUID=&quot;2003121817293296325874&quot;&gt;&lt;Field Name=&quot;UID&quot; Value=&quot;2003121817293296325874&quot;/&gt;&lt;/DocProp&gt;&lt;DocProp UID=&quot;2016022308391031585750&quot; EntryUID=&quot;2003121817293296325874&quot;&gt;&lt;Field Name=&quot;UID&quot; Value=&quot;2003121817293296325874&quot;/&gt;&lt;/DocProp&gt;&lt;DocProp UID=&quot;2004112217333376588294&quot; EntryUID=&quot;2004123010144120300001&quot;&gt;&lt;Field UID=&quot;2010120915572437193798&quot; Name=&quot;ContentTypeReport&quot; Value=&quot;Bericht&quot;/&gt;&lt;/DocProp&gt;&lt;/DocProps&gt;_x000d_"/>
    <w:docVar w:name="OawDocumentLanguageID" w:val="2055"/>
    <w:docVar w:name="OawDocumentStatus" w:val="default"/>
    <w:docVar w:name="OawFormulas2InDocument" w:val="0"/>
    <w:docVar w:name="OawFormulasInDocument" w:val="0"/>
    <w:docVar w:name="oawMacro" w:val="&lt;empty/&gt;"/>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language&gt;&lt;/language&gt;&lt;documentVersion&gt;&lt;/documentVersion&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language&gt;&lt;/language&gt;&lt;documentVersion&gt;&lt;/documentVersion&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word&gt;&lt;PDF&gt;&lt;keywords&gt;&lt;/keywords&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fileName&gt;&lt;value type=&quot;OawBookmark&quot; name=&quot;Subject&quot;&gt;&lt;separator text=&quot;&quot;&gt;&lt;/separator&gt;&lt;format text=&quot;&quot;&gt;&lt;/format&gt;&lt;/value&gt;&lt;/fileName&gt;&lt;/PDF&gt;&lt;/send&gt;&lt;save profileUID=&quot;2006121210441235887611&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Language&quot; name=&quot;Template.Instruction&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fileName&gt;&lt;value type=&quot;OawBookmark&quot; name=&quot;Subject&quot;&gt;&lt;separator text=&quot;&quot;&gt;&lt;/separator&gt;&lt;format text=&quot;&quot;&gt;&lt;/format&gt;&lt;/value&gt;&lt;/fileName&gt;&lt;/PDF&gt;&lt;/save&gt;&lt;/OawOMS&gt;_x000d_"/>
    <w:docVar w:name="oawPaperSize" w:val="7"/>
    <w:docVar w:name="OawPrint.2003010711185094343750537"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4040214370529854396"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51406214953222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514073882160728"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06120711380151760646" w:val="&lt;source&gt;&lt;documentProperty UID=&quot;2002122010583847234010578&quot;&gt;&lt;Fields List=&quot;SignatureHighResColor&quot;/&gt;&lt;OawPicture name=&quot;Signature1&quot; field=&quot;SignatureHigh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HighResColor&quot;/&gt;&lt;OawPicture name=&quot;Signature2&quot; field=&quot;SignatureHigh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3"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4" w:val="&lt;source&gt;&lt;documentProperty UID=&quot;&quot;&gt;&lt;Fields List=&quot;&quot;/&gt;&lt;OawPicture name=&quot;Logo&quot; field=&quot;&quot; UID=&quot;2004030310155302814490&quot; top=&quot;0&quot; left=&quot;0&quot; relativeHorizontalPosition=&quot;1&quot; relativeVerticalPosition=&quot;1&quot; anchorBookmark=&quot;Logo2,Logo&quot; horizontalAdjustment=&quot;0&quot; verticalAdjustment=&quot;0&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3010711185094343750537"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4040214370529854396"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51406214953222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51407388216072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06120711380151760646"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05949584758"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10808109584"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15554119854"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43648299648"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84326300121"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2010071914585275568157"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intRestore.4"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ProjectID" w:val="luchmaster"/>
    <w:docVar w:name="OawRecipients" w:val="&lt;Recipients&gt;&lt;Recipient&gt;&lt;UID&gt;2018110210303538377463&lt;/UID&gt;&lt;IDName&gt;Empfänger&lt;/IDName&gt;&lt;RecipientPlainUnchanged&gt;-1&lt;/RecipientPlainUnchanged&gt;&lt;RecipientActive&gt;-1&lt;/RecipientActive&gt;&lt;RecipientIcon&gt;Contact&lt;/RecipientIcon&gt;&lt;MappingTableLabel&gt;&lt;/MappingTableLabel&gt;&lt;MappingTableActive&gt;&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lectionStart%Sehr geehrte Damen und Herren%SelectionEnd%&lt;/Introduction&gt;&lt;Closing&gt;Freundliche Grüsse&lt;/Closing&gt;&lt;FormattedFullAddress&gt;&lt;/FormattedFullAddress&gt;&lt;CompleteAddressImported&gt;&lt;/CompleteAddressImported&gt;&lt;BBZ.SchülerAnrede&gt;&lt;/BBZ.SchülerAnrede&gt;&lt;BBZ.SchülerVorname&gt;&lt;/BBZ.SchülerVorname&gt;&lt;BBZ.SchülerName&gt;&lt;/BBZ.SchülerName&gt;&lt;BBZ.SchülerName2&gt;&lt;/BBZ.SchülerName2&gt;&lt;BBZ.SchülerStrasse&gt;&lt;/BBZ.SchülerStrasse&gt;&lt;BBZ.SchülerPostfach&gt;&lt;/BBZ.SchülerPostfach&gt;&lt;BBZ.SchülerOrt&gt;&lt;/BBZ.SchülerOrt&gt;&lt;BBZ.SchülerPLZ&gt;&lt;/BBZ.SchülerPLZ&gt;&lt;BBZ.GebDatum&gt;&lt;/BBZ.GebDatum&gt;&lt;BBZ.Klasse&gt;&lt;/BBZ.Klasse&gt;&lt;BBZ.Ausbildung&gt;&lt;/BBZ.Ausbildung&gt;&lt;BBZ.Lehrende&gt;&lt;/BBZ.Lehrende&gt;&lt;BBZ.LBAnrede&gt;&lt;/BBZ.LBAnrede&gt;&lt;BBZ.LBName&gt;&lt;/BBZ.LBName&gt;&lt;BBZ.LBName2&gt;&lt;/BBZ.LBName2&gt;&lt;BBZ.LBVorname&gt;&lt;/BBZ.LBVorname&gt;&lt;BBZ.LBStrasse&gt;&lt;/BBZ.LBStrasse&gt;&lt;BBZ.LBPostfach&gt;&lt;/BBZ.LBPostfach&gt;&lt;BBZ.LBPLZ&gt;&lt;/BBZ.LBPLZ&gt;&lt;BBZ.LBOrt&gt;&lt;/BBZ.LBOrt&gt;&lt;BBZ.LBTelGeschaeft&gt;&lt;/BBZ.LBTelGeschaeft&gt;&lt;IntroductionImported&gt;&lt;/IntroductionImported&gt;&lt;/Recipient&gt;&lt;/Recipients&gt;_x000d_"/>
    <w:docVar w:name="OawSav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3112717153125284480" w:val="&lt;source&gt;&lt;documentProperty UID=&quot;2002122011014149059130932&quot;&gt;&lt;Fields List=&quot;LogoHighResColor&quot;/&gt;&lt;OawPicture name=&quot;Logo&quot; field=&quot;LogoHighRes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404021449246655376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37499597999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1267902518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2006121210441235887611" w:val="&lt;source&gt;&lt;documentProperty UID=&quot;2002122010583847234010578&quot;&gt;&lt;Fields List=&quot;SignatureLowResColor&quot;/&gt;&lt;OawPicture name=&quot;Signature1&quot; field=&quot;SignatureLow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LowResColor&quot;/&gt;&lt;OawPicture name=&quot;Signature2&quot; field=&quot;SignatureLow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513571987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610595290705547"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3112717153125284480"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404021449246655376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4062216425255253277"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37499597999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01556040061"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12679025182"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aveRestore.2006121210441235887611"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criptor" w:val="&lt;?xml version=&quot;1.0&quot;?&gt;_x000d_&lt;scriptor xmlns:xsi=&quot;http://www.w3.org/2001/XMLSchema-instance&quot; xsi:noNamespaceSchemaLocation=&quot;Scriptor_1.xsd&quot; SchemaVersion=&quot;1&quot;/&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10072016315072560894" w:val="&lt;empty/&gt;"/>
    <w:docVar w:name="OawSelectedSource.2015111110142100000001" w:val="&lt;empty/&gt;"/>
    <w:docVar w:name="OawSelectedSource.2016022308391031585750" w:val="&lt;empty/&gt;"/>
    <w:docVar w:name="OawSelectedSource.2016110913315368876110" w:val="&lt;empty/&gt;"/>
    <w:docVar w:name="OawSend.1"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4040214394214143821" w:val="&lt;source&gt;&lt;documentProperty UID=&quot;2002122011014149059130932&quot;&gt;&lt;Fields List=&quot;LogoLowResColor&quot;/&gt;&lt;OawPicture name=&quot;Logo&quot; field=&quot;LogoLowRes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404021439426185863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215842576656"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2006121210395821292110" w:val="&lt;source&gt;&lt;documentProperty UID=&quot;2002122010583847234010578&quot;&gt;&lt;Fields List=&quot;SignatureLowResColor&quot;/&gt;&lt;OawPicture name=&quot;Signature1&quot; field=&quot;SignatureLowResColor&quot; UID=&quot;2004040209084980843362&quot; top=&quot;-150&quot; left=&quot;-100&quot; relativeHorizontalPosition=&quot;0&quot; relativeVerticalPosition=&quot;2&quot; anchorBookmark=&quot;Signature&quot;/&gt;&lt;/documentProperty&gt;&lt;documentProperty UID=&quot;2003061115381095709037&quot;&gt;&lt;Fields List=&quot;SignatureLowResColor&quot;/&gt;&lt;OawPicture name=&quot;Signature2&quot; field=&quot;SignatureLowResColor&quot; UID=&quot;2004040210492106773324&quot; top=&quot;-150&quot; left=&quot;800&quot; relativeHorizontalPosition=&quot;0&quot; relativeVerticalPosition=&quot;2&quot; anchorBookmark=&quot;Signature&quot;/&gt;&lt;/documentProperty&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3010711200895123470110" w:val="&lt;source&gt;&lt;documentProperty UID=&quot;&quot;&gt;&lt;Fields List=&quot;&quot;/&gt;&lt;OawDocProperty name=&quot;Outputprofile.In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4040214394214143821"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4040214394261858638"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175878093883" w:val="&lt;source&gt;&lt;documentProperty UID=&quot;&quot;&gt;&lt;Fields List=&quot;&quot;/&gt;&lt;OawDocProperty name=&quot;Outputprofile.External&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215842576656"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2,Logo&quot; horizontalAdjustment=&quot;0&quot; verticalAdjustment=&quot;0&quot;/&gt;&lt;/documentProperty&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SendRestore.2006121210395821292110" w:val="&lt;source&gt;&lt;documentProperty UID=&quot;&quot;&gt;&lt;Fields List=&quot;&quot;/&gt;&lt;OawPicture name=&quot;Signature1&quot; field=&quot;&quot; UID=&quot;2004040209084980843362&quot; top=&quot;-150&quot; left=&quot;-100&quot; relativeHorizontalPosition=&quot;0&quot; relativeVerticalPosition=&quot;2&quot; anchorBookmark=&quot;Signature&quot;/&gt;&lt;OawPicture name=&quot;Signature2&quot; field=&quot;&quot; UID=&quot;2004040210492106773324&quot; top=&quot;-150&quot; left=&quot;800&quot; relativeHorizontalPosition=&quot;0&quot; relativeVerticalPosition=&quot;2&quot; anchorBookmark=&quot;Signature&quot;/&gt;&lt;OawDocProperty name=&quot;Outputprofile.ExternalSignature&quot; field=&quot;&quot;/&gt;&lt;/documentProperty&gt;&lt;documentProperty UID=&quot;2003070216009988776655&quot;&gt;&lt;OawDocProperty name=&quot;BM_Subject&quot; field=&quot;Subject&quot;/&gt;&lt;OawBookmark name=&quot;Verteiler&quot; field=&quot;Verteiler&quot;/&gt;&lt;OawDocProperty name=&quot;BM_Verteiler&quot; field=&quot;Verteiler&quot;/&gt;&lt;/documentProperty&gt;&lt;/source&gt;"/>
    <w:docVar w:name="OawTemplateProperties" w:val="password:=&lt;Semicolon/&gt;MnO`rrvnqc.=;jumpToFirstField:=1;dotReverenceRemove:=0;resizeA4Letter:=0;unpdateDocPropsOnNewOnly:=0;showAllNoteItems:=0;CharCodeChecked:=;CharCodeUnchecked:=;WizardSteps:=0|1|4;DocumentTitle:=;DisplayName:=V1 - H - LAZ - DIMB;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Datum&quot; Label=&quot;Datum&quot; Style=&quot;CityDate&quot;/&gt;_x000d_&lt;Bookmark Name=&quot;Subject&quot; Label=&quot;&amp;lt;translate&amp;gt;SmartContent.Subject&amp;lt;/translate&amp;gt;&quot; Style=&quot;Betreff&quot;/&gt;_x000d_&lt;Bookmark Name=&quot;Text&quot; Label=&quot;&amp;lt;translate&amp;gt;SmartContent.Text&amp;lt;/translate&amp;gt;&quot;/&gt;_x000d_&lt;Bookmark Name=&quot;Enclosures&quot; Label=&quot;&amp;lt;translate&amp;gt;SmartContent.Enclosures&amp;lt;/translate&amp;gt;&quot; Style=&quot;NormalKeepTogether&quot;/&gt;_x000d_&lt;/TemplPropsCm&gt;"/>
    <w:docVar w:name="OawTemplPropsStm" w:val="&lt;TemplPropsStm xmlns:xsi=&quot;http://www.w3.org/2001/XMLSchema-instance&quot; xsi:noNamespaceSchemaLocation=&quot;TemplPropsStm_1.xsd&quot; SchemaVersion=&quot;1&quot; TemplateID=&quot;&quot; TemplateVersion=&quot;&quot;&gt;_x000d_&lt;Bookmark Name=&quot;Datum&quot; Label=&quot;Datum&quot; Style=&quot;CityDate&quot;/&gt;_x000d_&lt;Bookmark Name=&quot;Metadaten&quot; Label=&quot;Metadaten&quot; Style=&quot;Metadaten&quot;/&gt;_x000d_&lt;Bookmark Name=&quot;Subject&quot; Label=&quot;&amp;lt;translate&amp;gt;SmartTemplate.Subject&amp;lt;/translate&amp;gt;&quot; Style=&quot;Betreff&quot;/&gt;_x000d_&lt;Bookmark Name=&quot;Text&quot; Label=&quot;&amp;lt;translate&amp;gt;SmartTemplate.Text&amp;lt;/translate&amp;gt;&quot;/&gt;_x000d_&lt;/TemplPropsStm&gt;"/>
    <w:docVar w:name="OawVersionPicture.2004030310155302814490" w:val="Luzern.FD.Logo.2100.350.emf;2017.04.19-08:39:18"/>
    <w:docVar w:name="OawVersionPictureInline.2004030310155302814490" w:val="Luzern.FD.Logo.2100.350.emf;2017.04.19-08:39:18"/>
    <w:docVar w:name="officeatworkWordMasterTemplateConfiguration" w:val="&lt;!--Created with officeatwork--&gt;_x000d__x000a_&lt;WordMasterTemplateConfiguration&gt;_x000d__x000a_  &lt;LayoutSets /&gt;_x000d__x000a_  &lt;Pictures&gt;_x000d__x000a_    &lt;Picture Id=&quot;e8cce24c-72f8-4351-83f4-c33d&quot; IdName=&quot;Logo&quot; IsSelected=&quot;False&quot; IsExpanded=&quot;True&quo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 Id=&quot;02b5b9c2-0847-4b9f-b607-dee2&quot; IdName=&quot;Zertifikat&quot; IsSelected=&quot;False&quot; IsExpanded=&quot;True&quo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6120514401556040061&quot; /&gt;_x000d__x000a_            &lt;OutputProfileSpecific Type=&quot;Save&quot; Id=&quot;2004062216425255253277&quot; /&gt;_x000d__x000a_            &lt;OutputProfileSpecific Type=&quot;Send&quot; Id=&quot;2003010711200895123470110&quot; /&gt;_x000d__x000a_            &lt;OutputProfileSpecific Type=&quot;Send&quot; Id=&quot;2006120514175878093883&quot; /&gt;_x000d__x000a_          &lt;/OutputProfileSpecifics&gt;_x000d__x000a_        &lt;/PageSetupSpecific&gt;_x000d__x000a_      &lt;/PageSetupSpecifics&gt;_x000d__x000a_    &lt;/Picture&gt;_x000d__x000a_  &lt;/Pictures&gt;_x000d__x000a_  &lt;PaperSettings /&gt;_x000d__x000a_&lt;/WordMasterTemplateConfiguration&gt;"/>
    <w:docVar w:name="PrintDate" w:val="10. 12. 2010"/>
    <w:docVar w:name="PrintDate.dateValue" w:val="40522"/>
  </w:docVars>
  <w:rsids>
    <w:rsidRoot w:val="007660C1"/>
    <w:rsid w:val="00000B5F"/>
    <w:rsid w:val="000024C8"/>
    <w:rsid w:val="00007106"/>
    <w:rsid w:val="00011255"/>
    <w:rsid w:val="00011F06"/>
    <w:rsid w:val="000122AA"/>
    <w:rsid w:val="00012997"/>
    <w:rsid w:val="00012BC4"/>
    <w:rsid w:val="00015A07"/>
    <w:rsid w:val="00015CDA"/>
    <w:rsid w:val="00016004"/>
    <w:rsid w:val="0002137E"/>
    <w:rsid w:val="00022298"/>
    <w:rsid w:val="00022DED"/>
    <w:rsid w:val="00023C4E"/>
    <w:rsid w:val="0002437A"/>
    <w:rsid w:val="00030E7A"/>
    <w:rsid w:val="000314E0"/>
    <w:rsid w:val="00033181"/>
    <w:rsid w:val="000334B6"/>
    <w:rsid w:val="00034F07"/>
    <w:rsid w:val="0003504E"/>
    <w:rsid w:val="00036384"/>
    <w:rsid w:val="0004007F"/>
    <w:rsid w:val="000419B1"/>
    <w:rsid w:val="00044F87"/>
    <w:rsid w:val="00045847"/>
    <w:rsid w:val="00047EC6"/>
    <w:rsid w:val="00047F82"/>
    <w:rsid w:val="00050E6D"/>
    <w:rsid w:val="00051B3B"/>
    <w:rsid w:val="000522D3"/>
    <w:rsid w:val="00054017"/>
    <w:rsid w:val="00054E20"/>
    <w:rsid w:val="00055AFD"/>
    <w:rsid w:val="000616C8"/>
    <w:rsid w:val="00062F30"/>
    <w:rsid w:val="000638AA"/>
    <w:rsid w:val="00064008"/>
    <w:rsid w:val="00067677"/>
    <w:rsid w:val="00072874"/>
    <w:rsid w:val="00073D0C"/>
    <w:rsid w:val="00075EF2"/>
    <w:rsid w:val="00077422"/>
    <w:rsid w:val="00077EB0"/>
    <w:rsid w:val="000802C9"/>
    <w:rsid w:val="00080A5A"/>
    <w:rsid w:val="00083340"/>
    <w:rsid w:val="00095307"/>
    <w:rsid w:val="000973A0"/>
    <w:rsid w:val="000A06D8"/>
    <w:rsid w:val="000A23E1"/>
    <w:rsid w:val="000A505F"/>
    <w:rsid w:val="000A73EB"/>
    <w:rsid w:val="000B080A"/>
    <w:rsid w:val="000B1EA9"/>
    <w:rsid w:val="000B31BB"/>
    <w:rsid w:val="000B5353"/>
    <w:rsid w:val="000B7288"/>
    <w:rsid w:val="000C300A"/>
    <w:rsid w:val="000C4558"/>
    <w:rsid w:val="000C75ED"/>
    <w:rsid w:val="000D01A9"/>
    <w:rsid w:val="000D0475"/>
    <w:rsid w:val="000D72FD"/>
    <w:rsid w:val="000E18D1"/>
    <w:rsid w:val="000E5255"/>
    <w:rsid w:val="000E6A0C"/>
    <w:rsid w:val="000E7A1B"/>
    <w:rsid w:val="000F00B0"/>
    <w:rsid w:val="000F1FFE"/>
    <w:rsid w:val="001001ED"/>
    <w:rsid w:val="001011A4"/>
    <w:rsid w:val="00105D80"/>
    <w:rsid w:val="00106F95"/>
    <w:rsid w:val="00107F2C"/>
    <w:rsid w:val="00110E5A"/>
    <w:rsid w:val="00115402"/>
    <w:rsid w:val="001204E9"/>
    <w:rsid w:val="00122E88"/>
    <w:rsid w:val="00123154"/>
    <w:rsid w:val="00125B49"/>
    <w:rsid w:val="00126CAE"/>
    <w:rsid w:val="00127C36"/>
    <w:rsid w:val="00130054"/>
    <w:rsid w:val="001306EA"/>
    <w:rsid w:val="00130BDF"/>
    <w:rsid w:val="00131C4C"/>
    <w:rsid w:val="00133DD6"/>
    <w:rsid w:val="00133DDE"/>
    <w:rsid w:val="00135170"/>
    <w:rsid w:val="0014174E"/>
    <w:rsid w:val="00145ACD"/>
    <w:rsid w:val="001478E4"/>
    <w:rsid w:val="00156C75"/>
    <w:rsid w:val="00156E41"/>
    <w:rsid w:val="00157489"/>
    <w:rsid w:val="00160FC0"/>
    <w:rsid w:val="00164532"/>
    <w:rsid w:val="00173A31"/>
    <w:rsid w:val="00174C4E"/>
    <w:rsid w:val="00177379"/>
    <w:rsid w:val="00177EB8"/>
    <w:rsid w:val="001801D7"/>
    <w:rsid w:val="00184689"/>
    <w:rsid w:val="00185A97"/>
    <w:rsid w:val="001907C6"/>
    <w:rsid w:val="00190B30"/>
    <w:rsid w:val="0019409B"/>
    <w:rsid w:val="00197BF5"/>
    <w:rsid w:val="001A1D58"/>
    <w:rsid w:val="001A49DB"/>
    <w:rsid w:val="001A51B9"/>
    <w:rsid w:val="001A58AF"/>
    <w:rsid w:val="001A696D"/>
    <w:rsid w:val="001B0AEA"/>
    <w:rsid w:val="001B2FDB"/>
    <w:rsid w:val="001B53EA"/>
    <w:rsid w:val="001B63AE"/>
    <w:rsid w:val="001B6F6D"/>
    <w:rsid w:val="001C1092"/>
    <w:rsid w:val="001C1423"/>
    <w:rsid w:val="001C178F"/>
    <w:rsid w:val="001C5301"/>
    <w:rsid w:val="001D076D"/>
    <w:rsid w:val="001D1D4F"/>
    <w:rsid w:val="001D34E6"/>
    <w:rsid w:val="001D381F"/>
    <w:rsid w:val="001D3A64"/>
    <w:rsid w:val="001D4B9D"/>
    <w:rsid w:val="001D55D6"/>
    <w:rsid w:val="001D6F15"/>
    <w:rsid w:val="001E07D1"/>
    <w:rsid w:val="001E0A67"/>
    <w:rsid w:val="001E0B1E"/>
    <w:rsid w:val="001E1A87"/>
    <w:rsid w:val="001E40B1"/>
    <w:rsid w:val="001E51AF"/>
    <w:rsid w:val="001E65B6"/>
    <w:rsid w:val="001F0530"/>
    <w:rsid w:val="001F175D"/>
    <w:rsid w:val="001F79D6"/>
    <w:rsid w:val="002000E8"/>
    <w:rsid w:val="00206D69"/>
    <w:rsid w:val="00211D6A"/>
    <w:rsid w:val="002159BC"/>
    <w:rsid w:val="00215C05"/>
    <w:rsid w:val="00221990"/>
    <w:rsid w:val="0022570C"/>
    <w:rsid w:val="002268A8"/>
    <w:rsid w:val="002269FE"/>
    <w:rsid w:val="00226E14"/>
    <w:rsid w:val="00230528"/>
    <w:rsid w:val="00233FC0"/>
    <w:rsid w:val="002369BC"/>
    <w:rsid w:val="00240C01"/>
    <w:rsid w:val="00241DEF"/>
    <w:rsid w:val="002430F8"/>
    <w:rsid w:val="00243EB6"/>
    <w:rsid w:val="002469D8"/>
    <w:rsid w:val="00246A33"/>
    <w:rsid w:val="00251D75"/>
    <w:rsid w:val="00252A44"/>
    <w:rsid w:val="0025431B"/>
    <w:rsid w:val="002561F7"/>
    <w:rsid w:val="00256338"/>
    <w:rsid w:val="00260138"/>
    <w:rsid w:val="0026048B"/>
    <w:rsid w:val="0026369A"/>
    <w:rsid w:val="0026380D"/>
    <w:rsid w:val="00264163"/>
    <w:rsid w:val="002703B3"/>
    <w:rsid w:val="002704FF"/>
    <w:rsid w:val="00271168"/>
    <w:rsid w:val="00274223"/>
    <w:rsid w:val="00281866"/>
    <w:rsid w:val="002860FD"/>
    <w:rsid w:val="00287929"/>
    <w:rsid w:val="002906F8"/>
    <w:rsid w:val="00291081"/>
    <w:rsid w:val="002917C2"/>
    <w:rsid w:val="00292C47"/>
    <w:rsid w:val="00293765"/>
    <w:rsid w:val="00294286"/>
    <w:rsid w:val="00294FD6"/>
    <w:rsid w:val="002A078C"/>
    <w:rsid w:val="002A1614"/>
    <w:rsid w:val="002A49FE"/>
    <w:rsid w:val="002B3C5B"/>
    <w:rsid w:val="002B7DE4"/>
    <w:rsid w:val="002C38E1"/>
    <w:rsid w:val="002C3FE1"/>
    <w:rsid w:val="002C4295"/>
    <w:rsid w:val="002C680D"/>
    <w:rsid w:val="002D19C8"/>
    <w:rsid w:val="002D2013"/>
    <w:rsid w:val="002D492F"/>
    <w:rsid w:val="002D68CA"/>
    <w:rsid w:val="002F24B3"/>
    <w:rsid w:val="002F359D"/>
    <w:rsid w:val="002F3F7A"/>
    <w:rsid w:val="00302CEC"/>
    <w:rsid w:val="00305AEA"/>
    <w:rsid w:val="00307115"/>
    <w:rsid w:val="00307353"/>
    <w:rsid w:val="00312587"/>
    <w:rsid w:val="003125FF"/>
    <w:rsid w:val="00322D9C"/>
    <w:rsid w:val="00324627"/>
    <w:rsid w:val="00324F45"/>
    <w:rsid w:val="00326783"/>
    <w:rsid w:val="00326A84"/>
    <w:rsid w:val="00326F24"/>
    <w:rsid w:val="00330656"/>
    <w:rsid w:val="003316AB"/>
    <w:rsid w:val="00332548"/>
    <w:rsid w:val="00334745"/>
    <w:rsid w:val="00337662"/>
    <w:rsid w:val="00337D51"/>
    <w:rsid w:val="00337DF7"/>
    <w:rsid w:val="00342FAB"/>
    <w:rsid w:val="00345C59"/>
    <w:rsid w:val="00347215"/>
    <w:rsid w:val="00347E9C"/>
    <w:rsid w:val="00350664"/>
    <w:rsid w:val="00350A8A"/>
    <w:rsid w:val="003518B9"/>
    <w:rsid w:val="00352937"/>
    <w:rsid w:val="0035529E"/>
    <w:rsid w:val="00355B17"/>
    <w:rsid w:val="00360333"/>
    <w:rsid w:val="003632E6"/>
    <w:rsid w:val="00364472"/>
    <w:rsid w:val="003645B4"/>
    <w:rsid w:val="00365B3E"/>
    <w:rsid w:val="00370778"/>
    <w:rsid w:val="003758AC"/>
    <w:rsid w:val="0037784F"/>
    <w:rsid w:val="0037787D"/>
    <w:rsid w:val="003815B0"/>
    <w:rsid w:val="00382432"/>
    <w:rsid w:val="00384FC7"/>
    <w:rsid w:val="00385DC6"/>
    <w:rsid w:val="0039269C"/>
    <w:rsid w:val="00392AE3"/>
    <w:rsid w:val="0039348D"/>
    <w:rsid w:val="00396B5F"/>
    <w:rsid w:val="003974FB"/>
    <w:rsid w:val="003A00E1"/>
    <w:rsid w:val="003A1E67"/>
    <w:rsid w:val="003A3BCA"/>
    <w:rsid w:val="003A404C"/>
    <w:rsid w:val="003A4523"/>
    <w:rsid w:val="003A4DD3"/>
    <w:rsid w:val="003A5761"/>
    <w:rsid w:val="003A7596"/>
    <w:rsid w:val="003A787E"/>
    <w:rsid w:val="003B2E65"/>
    <w:rsid w:val="003B42A7"/>
    <w:rsid w:val="003B4D00"/>
    <w:rsid w:val="003B7989"/>
    <w:rsid w:val="003C144A"/>
    <w:rsid w:val="003C5B15"/>
    <w:rsid w:val="003C6549"/>
    <w:rsid w:val="003C7C1A"/>
    <w:rsid w:val="003D2514"/>
    <w:rsid w:val="003D33E7"/>
    <w:rsid w:val="003D4130"/>
    <w:rsid w:val="003D5D1A"/>
    <w:rsid w:val="003E1385"/>
    <w:rsid w:val="003E7D57"/>
    <w:rsid w:val="003F033C"/>
    <w:rsid w:val="003F45A4"/>
    <w:rsid w:val="003F5007"/>
    <w:rsid w:val="00400408"/>
    <w:rsid w:val="0040393A"/>
    <w:rsid w:val="004073C9"/>
    <w:rsid w:val="00411C5F"/>
    <w:rsid w:val="00411FAE"/>
    <w:rsid w:val="0041581A"/>
    <w:rsid w:val="00417167"/>
    <w:rsid w:val="0041781A"/>
    <w:rsid w:val="0042057B"/>
    <w:rsid w:val="00420F9A"/>
    <w:rsid w:val="00421F7D"/>
    <w:rsid w:val="00425234"/>
    <w:rsid w:val="00426158"/>
    <w:rsid w:val="00426800"/>
    <w:rsid w:val="00426AB9"/>
    <w:rsid w:val="0043092B"/>
    <w:rsid w:val="00431ECA"/>
    <w:rsid w:val="00432529"/>
    <w:rsid w:val="004325CD"/>
    <w:rsid w:val="004327B5"/>
    <w:rsid w:val="00433D40"/>
    <w:rsid w:val="004345C3"/>
    <w:rsid w:val="00434DEA"/>
    <w:rsid w:val="00436B46"/>
    <w:rsid w:val="00437B71"/>
    <w:rsid w:val="00443AF9"/>
    <w:rsid w:val="00443C5D"/>
    <w:rsid w:val="00444759"/>
    <w:rsid w:val="00445F40"/>
    <w:rsid w:val="00452A01"/>
    <w:rsid w:val="004536A2"/>
    <w:rsid w:val="0045677D"/>
    <w:rsid w:val="004618D0"/>
    <w:rsid w:val="00461B3C"/>
    <w:rsid w:val="004627FA"/>
    <w:rsid w:val="00463A49"/>
    <w:rsid w:val="00463D90"/>
    <w:rsid w:val="00464A70"/>
    <w:rsid w:val="00464C50"/>
    <w:rsid w:val="004669A5"/>
    <w:rsid w:val="00467167"/>
    <w:rsid w:val="004671B9"/>
    <w:rsid w:val="00467A32"/>
    <w:rsid w:val="00475F7B"/>
    <w:rsid w:val="0048043C"/>
    <w:rsid w:val="0048052D"/>
    <w:rsid w:val="00487375"/>
    <w:rsid w:val="0049390A"/>
    <w:rsid w:val="00495741"/>
    <w:rsid w:val="00495D6F"/>
    <w:rsid w:val="004979F2"/>
    <w:rsid w:val="004A04B1"/>
    <w:rsid w:val="004A22F2"/>
    <w:rsid w:val="004A5656"/>
    <w:rsid w:val="004B0A7E"/>
    <w:rsid w:val="004B454C"/>
    <w:rsid w:val="004B71BA"/>
    <w:rsid w:val="004C00B5"/>
    <w:rsid w:val="004C1A4C"/>
    <w:rsid w:val="004C59E1"/>
    <w:rsid w:val="004C66E4"/>
    <w:rsid w:val="004D02B9"/>
    <w:rsid w:val="004D0DC8"/>
    <w:rsid w:val="004D222A"/>
    <w:rsid w:val="004D5769"/>
    <w:rsid w:val="004D689D"/>
    <w:rsid w:val="004D6DB5"/>
    <w:rsid w:val="004D7274"/>
    <w:rsid w:val="004D77DD"/>
    <w:rsid w:val="004E36C5"/>
    <w:rsid w:val="004E57AC"/>
    <w:rsid w:val="004E62BC"/>
    <w:rsid w:val="004E7942"/>
    <w:rsid w:val="004F2270"/>
    <w:rsid w:val="004F239E"/>
    <w:rsid w:val="004F4428"/>
    <w:rsid w:val="004F7B8D"/>
    <w:rsid w:val="005021F7"/>
    <w:rsid w:val="00512895"/>
    <w:rsid w:val="00513278"/>
    <w:rsid w:val="00513E71"/>
    <w:rsid w:val="00516B54"/>
    <w:rsid w:val="00516BCC"/>
    <w:rsid w:val="005208A6"/>
    <w:rsid w:val="005221C4"/>
    <w:rsid w:val="005238F0"/>
    <w:rsid w:val="005247D9"/>
    <w:rsid w:val="00524DA2"/>
    <w:rsid w:val="00525EC4"/>
    <w:rsid w:val="005305A5"/>
    <w:rsid w:val="00535246"/>
    <w:rsid w:val="005353F2"/>
    <w:rsid w:val="00536970"/>
    <w:rsid w:val="00540239"/>
    <w:rsid w:val="00542C18"/>
    <w:rsid w:val="00545F25"/>
    <w:rsid w:val="0054732E"/>
    <w:rsid w:val="0055222E"/>
    <w:rsid w:val="00552916"/>
    <w:rsid w:val="00552C6C"/>
    <w:rsid w:val="005576BB"/>
    <w:rsid w:val="005601A2"/>
    <w:rsid w:val="005637A4"/>
    <w:rsid w:val="00567989"/>
    <w:rsid w:val="00570F1D"/>
    <w:rsid w:val="00575192"/>
    <w:rsid w:val="00577679"/>
    <w:rsid w:val="0058290C"/>
    <w:rsid w:val="00582CE3"/>
    <w:rsid w:val="005837B1"/>
    <w:rsid w:val="00584EEF"/>
    <w:rsid w:val="005857F7"/>
    <w:rsid w:val="00585ADB"/>
    <w:rsid w:val="00585BF5"/>
    <w:rsid w:val="0058654B"/>
    <w:rsid w:val="00586884"/>
    <w:rsid w:val="00587DD7"/>
    <w:rsid w:val="00591396"/>
    <w:rsid w:val="00592292"/>
    <w:rsid w:val="005971A9"/>
    <w:rsid w:val="00597951"/>
    <w:rsid w:val="005A107B"/>
    <w:rsid w:val="005A49C7"/>
    <w:rsid w:val="005A4DE4"/>
    <w:rsid w:val="005A5797"/>
    <w:rsid w:val="005B0FF6"/>
    <w:rsid w:val="005B2DE4"/>
    <w:rsid w:val="005B7146"/>
    <w:rsid w:val="005B788E"/>
    <w:rsid w:val="005C0334"/>
    <w:rsid w:val="005C1A42"/>
    <w:rsid w:val="005C2673"/>
    <w:rsid w:val="005C3C4A"/>
    <w:rsid w:val="005C5BA1"/>
    <w:rsid w:val="005C6E65"/>
    <w:rsid w:val="005C7B13"/>
    <w:rsid w:val="005D1275"/>
    <w:rsid w:val="005D36B3"/>
    <w:rsid w:val="005D4F8F"/>
    <w:rsid w:val="005D5B10"/>
    <w:rsid w:val="005D6CF1"/>
    <w:rsid w:val="005E1226"/>
    <w:rsid w:val="005E1959"/>
    <w:rsid w:val="005E342D"/>
    <w:rsid w:val="005E691A"/>
    <w:rsid w:val="005F45F2"/>
    <w:rsid w:val="005F47DD"/>
    <w:rsid w:val="005F5568"/>
    <w:rsid w:val="005F5A3F"/>
    <w:rsid w:val="005F5D07"/>
    <w:rsid w:val="005F6096"/>
    <w:rsid w:val="005F7B80"/>
    <w:rsid w:val="00600725"/>
    <w:rsid w:val="00606D48"/>
    <w:rsid w:val="00607579"/>
    <w:rsid w:val="00607748"/>
    <w:rsid w:val="0060779A"/>
    <w:rsid w:val="0061041F"/>
    <w:rsid w:val="00610E28"/>
    <w:rsid w:val="006119E7"/>
    <w:rsid w:val="00612489"/>
    <w:rsid w:val="00613CB6"/>
    <w:rsid w:val="00614040"/>
    <w:rsid w:val="006140AA"/>
    <w:rsid w:val="0061445B"/>
    <w:rsid w:val="00620248"/>
    <w:rsid w:val="00621E8B"/>
    <w:rsid w:val="00622242"/>
    <w:rsid w:val="0062258F"/>
    <w:rsid w:val="00625B45"/>
    <w:rsid w:val="00634F48"/>
    <w:rsid w:val="00635B40"/>
    <w:rsid w:val="0064185C"/>
    <w:rsid w:val="0064236F"/>
    <w:rsid w:val="00643F60"/>
    <w:rsid w:val="00647611"/>
    <w:rsid w:val="00651C21"/>
    <w:rsid w:val="006568FF"/>
    <w:rsid w:val="00663587"/>
    <w:rsid w:val="00665B9E"/>
    <w:rsid w:val="00665D73"/>
    <w:rsid w:val="00666617"/>
    <w:rsid w:val="00670711"/>
    <w:rsid w:val="00672B42"/>
    <w:rsid w:val="00685521"/>
    <w:rsid w:val="00692274"/>
    <w:rsid w:val="00694979"/>
    <w:rsid w:val="00694BF3"/>
    <w:rsid w:val="00697032"/>
    <w:rsid w:val="006A3058"/>
    <w:rsid w:val="006A6429"/>
    <w:rsid w:val="006A6BCA"/>
    <w:rsid w:val="006B2C27"/>
    <w:rsid w:val="006B738C"/>
    <w:rsid w:val="006B77FF"/>
    <w:rsid w:val="006D1312"/>
    <w:rsid w:val="006D16E0"/>
    <w:rsid w:val="006D2518"/>
    <w:rsid w:val="006D55DC"/>
    <w:rsid w:val="006D77AD"/>
    <w:rsid w:val="006E07B0"/>
    <w:rsid w:val="006E4DF4"/>
    <w:rsid w:val="006E4FC7"/>
    <w:rsid w:val="006F0F1A"/>
    <w:rsid w:val="006F6798"/>
    <w:rsid w:val="006F681B"/>
    <w:rsid w:val="006F6BF0"/>
    <w:rsid w:val="007036EF"/>
    <w:rsid w:val="00711DAB"/>
    <w:rsid w:val="007131EA"/>
    <w:rsid w:val="00714657"/>
    <w:rsid w:val="00715C5F"/>
    <w:rsid w:val="007167C3"/>
    <w:rsid w:val="0071693E"/>
    <w:rsid w:val="00717BB5"/>
    <w:rsid w:val="00721562"/>
    <w:rsid w:val="00722CB6"/>
    <w:rsid w:val="00724181"/>
    <w:rsid w:val="00724F0A"/>
    <w:rsid w:val="00731DA4"/>
    <w:rsid w:val="00732180"/>
    <w:rsid w:val="00732396"/>
    <w:rsid w:val="00732B83"/>
    <w:rsid w:val="00735AD2"/>
    <w:rsid w:val="0074240F"/>
    <w:rsid w:val="00743DC3"/>
    <w:rsid w:val="00745424"/>
    <w:rsid w:val="0074679E"/>
    <w:rsid w:val="00747276"/>
    <w:rsid w:val="007476AD"/>
    <w:rsid w:val="007514C1"/>
    <w:rsid w:val="00751BBF"/>
    <w:rsid w:val="00751C0A"/>
    <w:rsid w:val="007533A2"/>
    <w:rsid w:val="00755CF7"/>
    <w:rsid w:val="00756F69"/>
    <w:rsid w:val="007571A9"/>
    <w:rsid w:val="0076045C"/>
    <w:rsid w:val="0076371A"/>
    <w:rsid w:val="0076426C"/>
    <w:rsid w:val="00765AED"/>
    <w:rsid w:val="007660C1"/>
    <w:rsid w:val="0077018D"/>
    <w:rsid w:val="00770AF0"/>
    <w:rsid w:val="007827FE"/>
    <w:rsid w:val="00783967"/>
    <w:rsid w:val="007847BF"/>
    <w:rsid w:val="00784DF3"/>
    <w:rsid w:val="00786A7C"/>
    <w:rsid w:val="00794C42"/>
    <w:rsid w:val="0079586E"/>
    <w:rsid w:val="007A2A2F"/>
    <w:rsid w:val="007A364C"/>
    <w:rsid w:val="007A40DE"/>
    <w:rsid w:val="007A4858"/>
    <w:rsid w:val="007A562A"/>
    <w:rsid w:val="007A7914"/>
    <w:rsid w:val="007B06F6"/>
    <w:rsid w:val="007B2230"/>
    <w:rsid w:val="007B2BF9"/>
    <w:rsid w:val="007B3160"/>
    <w:rsid w:val="007B4AE9"/>
    <w:rsid w:val="007C246C"/>
    <w:rsid w:val="007C414E"/>
    <w:rsid w:val="007C487E"/>
    <w:rsid w:val="007C5594"/>
    <w:rsid w:val="007D0055"/>
    <w:rsid w:val="007D1711"/>
    <w:rsid w:val="007D44F1"/>
    <w:rsid w:val="007D49FD"/>
    <w:rsid w:val="007D50AD"/>
    <w:rsid w:val="007D7E81"/>
    <w:rsid w:val="007E04C2"/>
    <w:rsid w:val="007E0F2D"/>
    <w:rsid w:val="007E164F"/>
    <w:rsid w:val="007E1857"/>
    <w:rsid w:val="007E2F5C"/>
    <w:rsid w:val="007E3273"/>
    <w:rsid w:val="007E55FF"/>
    <w:rsid w:val="007E6DC6"/>
    <w:rsid w:val="007F0BB0"/>
    <w:rsid w:val="007F28F9"/>
    <w:rsid w:val="007F3182"/>
    <w:rsid w:val="007F3A66"/>
    <w:rsid w:val="007F4156"/>
    <w:rsid w:val="0080268F"/>
    <w:rsid w:val="00806A3C"/>
    <w:rsid w:val="008072CA"/>
    <w:rsid w:val="008129CD"/>
    <w:rsid w:val="00813318"/>
    <w:rsid w:val="00814CA4"/>
    <w:rsid w:val="00815A4A"/>
    <w:rsid w:val="00816C63"/>
    <w:rsid w:val="008213E5"/>
    <w:rsid w:val="008221B3"/>
    <w:rsid w:val="008239B3"/>
    <w:rsid w:val="00825CA5"/>
    <w:rsid w:val="00842C05"/>
    <w:rsid w:val="00843B11"/>
    <w:rsid w:val="008509BC"/>
    <w:rsid w:val="008510E2"/>
    <w:rsid w:val="00852F63"/>
    <w:rsid w:val="00853DD2"/>
    <w:rsid w:val="00861B62"/>
    <w:rsid w:val="00862C3B"/>
    <w:rsid w:val="00864EA5"/>
    <w:rsid w:val="00865A19"/>
    <w:rsid w:val="00876C75"/>
    <w:rsid w:val="00881D1E"/>
    <w:rsid w:val="008859E6"/>
    <w:rsid w:val="00885D13"/>
    <w:rsid w:val="00890785"/>
    <w:rsid w:val="00891914"/>
    <w:rsid w:val="00891B56"/>
    <w:rsid w:val="0089212C"/>
    <w:rsid w:val="00896E4A"/>
    <w:rsid w:val="008A29EB"/>
    <w:rsid w:val="008A444E"/>
    <w:rsid w:val="008A45FE"/>
    <w:rsid w:val="008B0383"/>
    <w:rsid w:val="008B358E"/>
    <w:rsid w:val="008B5950"/>
    <w:rsid w:val="008B5AD0"/>
    <w:rsid w:val="008B78E3"/>
    <w:rsid w:val="008C2006"/>
    <w:rsid w:val="008C23E3"/>
    <w:rsid w:val="008C2B03"/>
    <w:rsid w:val="008C2C30"/>
    <w:rsid w:val="008C3F47"/>
    <w:rsid w:val="008C4071"/>
    <w:rsid w:val="008C49E9"/>
    <w:rsid w:val="008C5BE6"/>
    <w:rsid w:val="008C5EEE"/>
    <w:rsid w:val="008D0A8C"/>
    <w:rsid w:val="008D14EB"/>
    <w:rsid w:val="008D1887"/>
    <w:rsid w:val="008D30F8"/>
    <w:rsid w:val="008D5ACE"/>
    <w:rsid w:val="008D7B02"/>
    <w:rsid w:val="008E1D32"/>
    <w:rsid w:val="008E4409"/>
    <w:rsid w:val="008E63E5"/>
    <w:rsid w:val="008E6515"/>
    <w:rsid w:val="008F0C0D"/>
    <w:rsid w:val="008F0C2C"/>
    <w:rsid w:val="008F1513"/>
    <w:rsid w:val="008F308A"/>
    <w:rsid w:val="008F3289"/>
    <w:rsid w:val="008F542C"/>
    <w:rsid w:val="008F581A"/>
    <w:rsid w:val="008F612D"/>
    <w:rsid w:val="009007F1"/>
    <w:rsid w:val="00904768"/>
    <w:rsid w:val="00911DFD"/>
    <w:rsid w:val="0091214C"/>
    <w:rsid w:val="00913EBE"/>
    <w:rsid w:val="00914C90"/>
    <w:rsid w:val="00914CC9"/>
    <w:rsid w:val="009213C7"/>
    <w:rsid w:val="009228F5"/>
    <w:rsid w:val="00924684"/>
    <w:rsid w:val="009273FA"/>
    <w:rsid w:val="0092782D"/>
    <w:rsid w:val="00931B84"/>
    <w:rsid w:val="0093319C"/>
    <w:rsid w:val="00933A8E"/>
    <w:rsid w:val="00934C51"/>
    <w:rsid w:val="00935F4B"/>
    <w:rsid w:val="00936CEB"/>
    <w:rsid w:val="0094039B"/>
    <w:rsid w:val="00944DAD"/>
    <w:rsid w:val="0094717D"/>
    <w:rsid w:val="00951719"/>
    <w:rsid w:val="00952FA1"/>
    <w:rsid w:val="009537F3"/>
    <w:rsid w:val="00955283"/>
    <w:rsid w:val="009568AD"/>
    <w:rsid w:val="0096549C"/>
    <w:rsid w:val="00972A34"/>
    <w:rsid w:val="00974261"/>
    <w:rsid w:val="009746E3"/>
    <w:rsid w:val="00974C2D"/>
    <w:rsid w:val="0097724C"/>
    <w:rsid w:val="009801CB"/>
    <w:rsid w:val="00981423"/>
    <w:rsid w:val="00985DF9"/>
    <w:rsid w:val="00990EDD"/>
    <w:rsid w:val="00990F76"/>
    <w:rsid w:val="00991AB8"/>
    <w:rsid w:val="009922FD"/>
    <w:rsid w:val="00992AE5"/>
    <w:rsid w:val="00993A91"/>
    <w:rsid w:val="009963EF"/>
    <w:rsid w:val="009969E0"/>
    <w:rsid w:val="00996BBC"/>
    <w:rsid w:val="00997525"/>
    <w:rsid w:val="00997AD4"/>
    <w:rsid w:val="009A2704"/>
    <w:rsid w:val="009A278D"/>
    <w:rsid w:val="009A31C1"/>
    <w:rsid w:val="009A4F31"/>
    <w:rsid w:val="009A5ADD"/>
    <w:rsid w:val="009B29CE"/>
    <w:rsid w:val="009B2A22"/>
    <w:rsid w:val="009B3711"/>
    <w:rsid w:val="009B40B6"/>
    <w:rsid w:val="009B4897"/>
    <w:rsid w:val="009B5070"/>
    <w:rsid w:val="009B58B2"/>
    <w:rsid w:val="009B730F"/>
    <w:rsid w:val="009C1EC5"/>
    <w:rsid w:val="009C226D"/>
    <w:rsid w:val="009C2BD1"/>
    <w:rsid w:val="009C2EEF"/>
    <w:rsid w:val="009C3200"/>
    <w:rsid w:val="009C3977"/>
    <w:rsid w:val="009C3E73"/>
    <w:rsid w:val="009D1966"/>
    <w:rsid w:val="009D7692"/>
    <w:rsid w:val="009E55C8"/>
    <w:rsid w:val="009E63E8"/>
    <w:rsid w:val="009F0914"/>
    <w:rsid w:val="009F2503"/>
    <w:rsid w:val="009F4284"/>
    <w:rsid w:val="009F6F86"/>
    <w:rsid w:val="009F7E70"/>
    <w:rsid w:val="00A00285"/>
    <w:rsid w:val="00A0226E"/>
    <w:rsid w:val="00A02A75"/>
    <w:rsid w:val="00A02EF9"/>
    <w:rsid w:val="00A04563"/>
    <w:rsid w:val="00A05360"/>
    <w:rsid w:val="00A12718"/>
    <w:rsid w:val="00A1293D"/>
    <w:rsid w:val="00A131A2"/>
    <w:rsid w:val="00A14872"/>
    <w:rsid w:val="00A153A2"/>
    <w:rsid w:val="00A17C03"/>
    <w:rsid w:val="00A20166"/>
    <w:rsid w:val="00A2182D"/>
    <w:rsid w:val="00A264C9"/>
    <w:rsid w:val="00A267D9"/>
    <w:rsid w:val="00A32211"/>
    <w:rsid w:val="00A32280"/>
    <w:rsid w:val="00A378C8"/>
    <w:rsid w:val="00A416BA"/>
    <w:rsid w:val="00A41965"/>
    <w:rsid w:val="00A43429"/>
    <w:rsid w:val="00A4464D"/>
    <w:rsid w:val="00A459C5"/>
    <w:rsid w:val="00A45CC9"/>
    <w:rsid w:val="00A47AD5"/>
    <w:rsid w:val="00A500F0"/>
    <w:rsid w:val="00A55509"/>
    <w:rsid w:val="00A61440"/>
    <w:rsid w:val="00A616B1"/>
    <w:rsid w:val="00A61EED"/>
    <w:rsid w:val="00A62077"/>
    <w:rsid w:val="00A643A9"/>
    <w:rsid w:val="00A64436"/>
    <w:rsid w:val="00A65438"/>
    <w:rsid w:val="00A745C5"/>
    <w:rsid w:val="00A800EA"/>
    <w:rsid w:val="00A82AB9"/>
    <w:rsid w:val="00A9242E"/>
    <w:rsid w:val="00A93118"/>
    <w:rsid w:val="00AA02EB"/>
    <w:rsid w:val="00AA119F"/>
    <w:rsid w:val="00AA18E0"/>
    <w:rsid w:val="00AA3759"/>
    <w:rsid w:val="00AA3DF9"/>
    <w:rsid w:val="00AA7A2F"/>
    <w:rsid w:val="00AA7DF4"/>
    <w:rsid w:val="00AA7F12"/>
    <w:rsid w:val="00AB2E57"/>
    <w:rsid w:val="00AB7F17"/>
    <w:rsid w:val="00AB7FBF"/>
    <w:rsid w:val="00AC6D1E"/>
    <w:rsid w:val="00AD0933"/>
    <w:rsid w:val="00AD1B7F"/>
    <w:rsid w:val="00AD455C"/>
    <w:rsid w:val="00AD6133"/>
    <w:rsid w:val="00AE1396"/>
    <w:rsid w:val="00AE303D"/>
    <w:rsid w:val="00AF0657"/>
    <w:rsid w:val="00AF1495"/>
    <w:rsid w:val="00AF3033"/>
    <w:rsid w:val="00AF41DB"/>
    <w:rsid w:val="00AF4E7C"/>
    <w:rsid w:val="00B0416A"/>
    <w:rsid w:val="00B05C6B"/>
    <w:rsid w:val="00B07F81"/>
    <w:rsid w:val="00B16D89"/>
    <w:rsid w:val="00B21951"/>
    <w:rsid w:val="00B23B88"/>
    <w:rsid w:val="00B26291"/>
    <w:rsid w:val="00B309F7"/>
    <w:rsid w:val="00B322CC"/>
    <w:rsid w:val="00B34EB9"/>
    <w:rsid w:val="00B3795B"/>
    <w:rsid w:val="00B43CFE"/>
    <w:rsid w:val="00B46018"/>
    <w:rsid w:val="00B46398"/>
    <w:rsid w:val="00B469E3"/>
    <w:rsid w:val="00B5069F"/>
    <w:rsid w:val="00B50732"/>
    <w:rsid w:val="00B56170"/>
    <w:rsid w:val="00B56614"/>
    <w:rsid w:val="00B6222C"/>
    <w:rsid w:val="00B663C6"/>
    <w:rsid w:val="00B766EE"/>
    <w:rsid w:val="00B77341"/>
    <w:rsid w:val="00B80B3F"/>
    <w:rsid w:val="00B8297C"/>
    <w:rsid w:val="00B85E9D"/>
    <w:rsid w:val="00B939C1"/>
    <w:rsid w:val="00B94708"/>
    <w:rsid w:val="00B97F58"/>
    <w:rsid w:val="00BA025E"/>
    <w:rsid w:val="00BA0738"/>
    <w:rsid w:val="00BA4F3D"/>
    <w:rsid w:val="00BA746B"/>
    <w:rsid w:val="00BB131E"/>
    <w:rsid w:val="00BB172B"/>
    <w:rsid w:val="00BB1E59"/>
    <w:rsid w:val="00BB62A3"/>
    <w:rsid w:val="00BB7943"/>
    <w:rsid w:val="00BB7AE3"/>
    <w:rsid w:val="00BC1088"/>
    <w:rsid w:val="00BC3F16"/>
    <w:rsid w:val="00BD0094"/>
    <w:rsid w:val="00BD0F5F"/>
    <w:rsid w:val="00BD710F"/>
    <w:rsid w:val="00BE01B0"/>
    <w:rsid w:val="00BE157F"/>
    <w:rsid w:val="00BE2501"/>
    <w:rsid w:val="00BE3D11"/>
    <w:rsid w:val="00BE4D03"/>
    <w:rsid w:val="00BE683E"/>
    <w:rsid w:val="00BF1B87"/>
    <w:rsid w:val="00BF7651"/>
    <w:rsid w:val="00C0068B"/>
    <w:rsid w:val="00C00F63"/>
    <w:rsid w:val="00C02FD9"/>
    <w:rsid w:val="00C04609"/>
    <w:rsid w:val="00C05166"/>
    <w:rsid w:val="00C0546B"/>
    <w:rsid w:val="00C05F99"/>
    <w:rsid w:val="00C0767C"/>
    <w:rsid w:val="00C13EC7"/>
    <w:rsid w:val="00C142EA"/>
    <w:rsid w:val="00C1453C"/>
    <w:rsid w:val="00C14A54"/>
    <w:rsid w:val="00C15626"/>
    <w:rsid w:val="00C15C30"/>
    <w:rsid w:val="00C216A6"/>
    <w:rsid w:val="00C22173"/>
    <w:rsid w:val="00C24C00"/>
    <w:rsid w:val="00C30FEC"/>
    <w:rsid w:val="00C330D9"/>
    <w:rsid w:val="00C330DF"/>
    <w:rsid w:val="00C3541B"/>
    <w:rsid w:val="00C356A0"/>
    <w:rsid w:val="00C3660F"/>
    <w:rsid w:val="00C36DB2"/>
    <w:rsid w:val="00C405FF"/>
    <w:rsid w:val="00C422F5"/>
    <w:rsid w:val="00C444C9"/>
    <w:rsid w:val="00C445F8"/>
    <w:rsid w:val="00C446D9"/>
    <w:rsid w:val="00C45C3E"/>
    <w:rsid w:val="00C46169"/>
    <w:rsid w:val="00C46412"/>
    <w:rsid w:val="00C50A43"/>
    <w:rsid w:val="00C5129B"/>
    <w:rsid w:val="00C52CC6"/>
    <w:rsid w:val="00C54049"/>
    <w:rsid w:val="00C56A7C"/>
    <w:rsid w:val="00C61431"/>
    <w:rsid w:val="00C6170E"/>
    <w:rsid w:val="00C6403C"/>
    <w:rsid w:val="00C652F0"/>
    <w:rsid w:val="00C72271"/>
    <w:rsid w:val="00C757B3"/>
    <w:rsid w:val="00C815F4"/>
    <w:rsid w:val="00C824B0"/>
    <w:rsid w:val="00C8303A"/>
    <w:rsid w:val="00C83A40"/>
    <w:rsid w:val="00C847F4"/>
    <w:rsid w:val="00C91CFC"/>
    <w:rsid w:val="00C94AFB"/>
    <w:rsid w:val="00C9539F"/>
    <w:rsid w:val="00C968B7"/>
    <w:rsid w:val="00C97D60"/>
    <w:rsid w:val="00CA15F2"/>
    <w:rsid w:val="00CA400C"/>
    <w:rsid w:val="00CA5972"/>
    <w:rsid w:val="00CA6B7F"/>
    <w:rsid w:val="00CB0B7F"/>
    <w:rsid w:val="00CB525E"/>
    <w:rsid w:val="00CB53E9"/>
    <w:rsid w:val="00CB5BE7"/>
    <w:rsid w:val="00CC0190"/>
    <w:rsid w:val="00CC06A9"/>
    <w:rsid w:val="00CC11F3"/>
    <w:rsid w:val="00CC3793"/>
    <w:rsid w:val="00CC480F"/>
    <w:rsid w:val="00CD4388"/>
    <w:rsid w:val="00CD6B7F"/>
    <w:rsid w:val="00CD6EC5"/>
    <w:rsid w:val="00CD7F1E"/>
    <w:rsid w:val="00CE0C50"/>
    <w:rsid w:val="00CE1529"/>
    <w:rsid w:val="00CE1CA8"/>
    <w:rsid w:val="00CE29B3"/>
    <w:rsid w:val="00CE7D83"/>
    <w:rsid w:val="00CF09CE"/>
    <w:rsid w:val="00CF36E2"/>
    <w:rsid w:val="00CF3A16"/>
    <w:rsid w:val="00CF724C"/>
    <w:rsid w:val="00CF7466"/>
    <w:rsid w:val="00D013D2"/>
    <w:rsid w:val="00D0544D"/>
    <w:rsid w:val="00D05DF3"/>
    <w:rsid w:val="00D105A6"/>
    <w:rsid w:val="00D11D83"/>
    <w:rsid w:val="00D121C7"/>
    <w:rsid w:val="00D15749"/>
    <w:rsid w:val="00D21A53"/>
    <w:rsid w:val="00D2297E"/>
    <w:rsid w:val="00D2478A"/>
    <w:rsid w:val="00D25D05"/>
    <w:rsid w:val="00D26D3B"/>
    <w:rsid w:val="00D275D4"/>
    <w:rsid w:val="00D31A06"/>
    <w:rsid w:val="00D33892"/>
    <w:rsid w:val="00D348DA"/>
    <w:rsid w:val="00D402F4"/>
    <w:rsid w:val="00D414E6"/>
    <w:rsid w:val="00D42F55"/>
    <w:rsid w:val="00D50868"/>
    <w:rsid w:val="00D520BF"/>
    <w:rsid w:val="00D536C6"/>
    <w:rsid w:val="00D54466"/>
    <w:rsid w:val="00D570A7"/>
    <w:rsid w:val="00D60B9E"/>
    <w:rsid w:val="00D61358"/>
    <w:rsid w:val="00D64600"/>
    <w:rsid w:val="00D64FA4"/>
    <w:rsid w:val="00D65568"/>
    <w:rsid w:val="00D67539"/>
    <w:rsid w:val="00D677FC"/>
    <w:rsid w:val="00D67D4D"/>
    <w:rsid w:val="00D74198"/>
    <w:rsid w:val="00D76009"/>
    <w:rsid w:val="00D80985"/>
    <w:rsid w:val="00D81841"/>
    <w:rsid w:val="00D82C95"/>
    <w:rsid w:val="00D8565E"/>
    <w:rsid w:val="00D86F08"/>
    <w:rsid w:val="00D92501"/>
    <w:rsid w:val="00D93B51"/>
    <w:rsid w:val="00D9536B"/>
    <w:rsid w:val="00D95968"/>
    <w:rsid w:val="00DA275E"/>
    <w:rsid w:val="00DA4A29"/>
    <w:rsid w:val="00DA5228"/>
    <w:rsid w:val="00DA7119"/>
    <w:rsid w:val="00DA7C76"/>
    <w:rsid w:val="00DB01AB"/>
    <w:rsid w:val="00DB0F08"/>
    <w:rsid w:val="00DB1548"/>
    <w:rsid w:val="00DB1848"/>
    <w:rsid w:val="00DB4679"/>
    <w:rsid w:val="00DB5206"/>
    <w:rsid w:val="00DB6B99"/>
    <w:rsid w:val="00DC2108"/>
    <w:rsid w:val="00DC25E4"/>
    <w:rsid w:val="00DC43A2"/>
    <w:rsid w:val="00DC4FD9"/>
    <w:rsid w:val="00DC5738"/>
    <w:rsid w:val="00DC6653"/>
    <w:rsid w:val="00DD193A"/>
    <w:rsid w:val="00DD1C21"/>
    <w:rsid w:val="00DD2E1E"/>
    <w:rsid w:val="00DD3059"/>
    <w:rsid w:val="00DD31C9"/>
    <w:rsid w:val="00DD322D"/>
    <w:rsid w:val="00DD3551"/>
    <w:rsid w:val="00DD45EB"/>
    <w:rsid w:val="00DD7131"/>
    <w:rsid w:val="00DE07A7"/>
    <w:rsid w:val="00DE10B0"/>
    <w:rsid w:val="00DE306F"/>
    <w:rsid w:val="00DE3F92"/>
    <w:rsid w:val="00DE6736"/>
    <w:rsid w:val="00DF1040"/>
    <w:rsid w:val="00DF2AAB"/>
    <w:rsid w:val="00DF3F7C"/>
    <w:rsid w:val="00DF4C0E"/>
    <w:rsid w:val="00DF72C5"/>
    <w:rsid w:val="00E00A95"/>
    <w:rsid w:val="00E013E7"/>
    <w:rsid w:val="00E02BB5"/>
    <w:rsid w:val="00E032B1"/>
    <w:rsid w:val="00E05ECD"/>
    <w:rsid w:val="00E065F0"/>
    <w:rsid w:val="00E06B49"/>
    <w:rsid w:val="00E0742E"/>
    <w:rsid w:val="00E1026E"/>
    <w:rsid w:val="00E12810"/>
    <w:rsid w:val="00E14954"/>
    <w:rsid w:val="00E15EDF"/>
    <w:rsid w:val="00E1614C"/>
    <w:rsid w:val="00E22234"/>
    <w:rsid w:val="00E2337C"/>
    <w:rsid w:val="00E23C5C"/>
    <w:rsid w:val="00E2488C"/>
    <w:rsid w:val="00E3095E"/>
    <w:rsid w:val="00E30DC8"/>
    <w:rsid w:val="00E33000"/>
    <w:rsid w:val="00E33E07"/>
    <w:rsid w:val="00E36829"/>
    <w:rsid w:val="00E4706A"/>
    <w:rsid w:val="00E53702"/>
    <w:rsid w:val="00E540BB"/>
    <w:rsid w:val="00E57604"/>
    <w:rsid w:val="00E579BF"/>
    <w:rsid w:val="00E61446"/>
    <w:rsid w:val="00E62491"/>
    <w:rsid w:val="00E65047"/>
    <w:rsid w:val="00E65502"/>
    <w:rsid w:val="00E66AAA"/>
    <w:rsid w:val="00E66FC5"/>
    <w:rsid w:val="00E72E1A"/>
    <w:rsid w:val="00E822DD"/>
    <w:rsid w:val="00E84326"/>
    <w:rsid w:val="00E86C53"/>
    <w:rsid w:val="00E912C7"/>
    <w:rsid w:val="00E9606B"/>
    <w:rsid w:val="00E96B12"/>
    <w:rsid w:val="00EA1CFC"/>
    <w:rsid w:val="00EA448D"/>
    <w:rsid w:val="00EA45B2"/>
    <w:rsid w:val="00EA5581"/>
    <w:rsid w:val="00EA7600"/>
    <w:rsid w:val="00EB0C7A"/>
    <w:rsid w:val="00EB43EB"/>
    <w:rsid w:val="00EC2006"/>
    <w:rsid w:val="00EC28BD"/>
    <w:rsid w:val="00EC4C1A"/>
    <w:rsid w:val="00EC598A"/>
    <w:rsid w:val="00EC655C"/>
    <w:rsid w:val="00ED0688"/>
    <w:rsid w:val="00ED0F19"/>
    <w:rsid w:val="00ED15E4"/>
    <w:rsid w:val="00ED2E81"/>
    <w:rsid w:val="00ED40D0"/>
    <w:rsid w:val="00ED4CD7"/>
    <w:rsid w:val="00ED4DDA"/>
    <w:rsid w:val="00EF0368"/>
    <w:rsid w:val="00EF070E"/>
    <w:rsid w:val="00EF4DCE"/>
    <w:rsid w:val="00EF721B"/>
    <w:rsid w:val="00F01310"/>
    <w:rsid w:val="00F03DD3"/>
    <w:rsid w:val="00F040BC"/>
    <w:rsid w:val="00F055CC"/>
    <w:rsid w:val="00F06D6A"/>
    <w:rsid w:val="00F07D1C"/>
    <w:rsid w:val="00F14168"/>
    <w:rsid w:val="00F168BD"/>
    <w:rsid w:val="00F21C5D"/>
    <w:rsid w:val="00F229CC"/>
    <w:rsid w:val="00F22BF6"/>
    <w:rsid w:val="00F23841"/>
    <w:rsid w:val="00F242DD"/>
    <w:rsid w:val="00F30042"/>
    <w:rsid w:val="00F35370"/>
    <w:rsid w:val="00F35A04"/>
    <w:rsid w:val="00F36521"/>
    <w:rsid w:val="00F415D9"/>
    <w:rsid w:val="00F42004"/>
    <w:rsid w:val="00F431FD"/>
    <w:rsid w:val="00F44783"/>
    <w:rsid w:val="00F45294"/>
    <w:rsid w:val="00F47663"/>
    <w:rsid w:val="00F47774"/>
    <w:rsid w:val="00F51264"/>
    <w:rsid w:val="00F51E0B"/>
    <w:rsid w:val="00F5485B"/>
    <w:rsid w:val="00F54CDA"/>
    <w:rsid w:val="00F56F41"/>
    <w:rsid w:val="00F61569"/>
    <w:rsid w:val="00F62E88"/>
    <w:rsid w:val="00F63C9C"/>
    <w:rsid w:val="00F649FB"/>
    <w:rsid w:val="00F7377B"/>
    <w:rsid w:val="00F803E5"/>
    <w:rsid w:val="00F84D0A"/>
    <w:rsid w:val="00F8770D"/>
    <w:rsid w:val="00F93AC9"/>
    <w:rsid w:val="00F93B7F"/>
    <w:rsid w:val="00F93EC4"/>
    <w:rsid w:val="00F947FA"/>
    <w:rsid w:val="00FA0783"/>
    <w:rsid w:val="00FA2920"/>
    <w:rsid w:val="00FA2F9B"/>
    <w:rsid w:val="00FA62E4"/>
    <w:rsid w:val="00FB382D"/>
    <w:rsid w:val="00FB3CE6"/>
    <w:rsid w:val="00FB4EB1"/>
    <w:rsid w:val="00FB71D0"/>
    <w:rsid w:val="00FC245F"/>
    <w:rsid w:val="00FC5A71"/>
    <w:rsid w:val="00FC76FC"/>
    <w:rsid w:val="00FD0BF9"/>
    <w:rsid w:val="00FD75ED"/>
    <w:rsid w:val="00FE0497"/>
    <w:rsid w:val="00FE09C1"/>
    <w:rsid w:val="00FE1894"/>
    <w:rsid w:val="00FE689E"/>
    <w:rsid w:val="00FE6BCB"/>
    <w:rsid w:val="00FF1D6F"/>
    <w:rsid w:val="00FF2F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66EC"/>
  <w15:docId w15:val="{BCE1EECF-39D4-41A1-AD30-313C2A5F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91CFC"/>
    <w:pPr>
      <w:jc w:val="both"/>
    </w:pPr>
    <w:rPr>
      <w:kern w:val="10"/>
    </w:rPr>
  </w:style>
  <w:style w:type="paragraph" w:styleId="berschrift1">
    <w:name w:val="heading 1"/>
    <w:basedOn w:val="Standard"/>
    <w:next w:val="Standard"/>
    <w:link w:val="berschrift1Zchn"/>
    <w:uiPriority w:val="9"/>
    <w:qFormat/>
    <w:rsid w:val="00086EFC"/>
    <w:pPr>
      <w:keepNext/>
      <w:keepLines/>
      <w:numPr>
        <w:numId w:val="4"/>
      </w:numPr>
      <w:spacing w:before="240" w:after="120"/>
      <w:outlineLvl w:val="0"/>
    </w:pPr>
    <w:rPr>
      <w:rFonts w:ascii="Arial Black" w:hAnsi="Arial Black" w:cs="Arial"/>
      <w:bCs/>
      <w:sz w:val="24"/>
      <w:szCs w:val="32"/>
    </w:rPr>
  </w:style>
  <w:style w:type="paragraph" w:styleId="berschrift2">
    <w:name w:val="heading 2"/>
    <w:basedOn w:val="Standard"/>
    <w:next w:val="Standard"/>
    <w:link w:val="berschrift2Zchn"/>
    <w:qFormat/>
    <w:rsid w:val="00086EFC"/>
    <w:pPr>
      <w:keepNext/>
      <w:keepLines/>
      <w:numPr>
        <w:ilvl w:val="1"/>
        <w:numId w:val="4"/>
      </w:numPr>
      <w:spacing w:before="240" w:after="60"/>
      <w:outlineLvl w:val="1"/>
    </w:pPr>
    <w:rPr>
      <w:rFonts w:cs="Arial"/>
      <w:b/>
      <w:bCs/>
      <w:iCs/>
      <w:sz w:val="24"/>
      <w:szCs w:val="28"/>
    </w:rPr>
  </w:style>
  <w:style w:type="paragraph" w:styleId="berschrift3">
    <w:name w:val="heading 3"/>
    <w:basedOn w:val="Standard"/>
    <w:next w:val="Standard"/>
    <w:link w:val="berschrift3Zchn"/>
    <w:qFormat/>
    <w:rsid w:val="00086EFC"/>
    <w:pPr>
      <w:keepNext/>
      <w:keepLines/>
      <w:numPr>
        <w:ilvl w:val="2"/>
        <w:numId w:val="4"/>
      </w:numPr>
      <w:spacing w:before="240" w:after="60"/>
      <w:outlineLvl w:val="2"/>
    </w:pPr>
    <w:rPr>
      <w:rFonts w:cs="Arial"/>
      <w:b/>
      <w:bCs/>
      <w:szCs w:val="26"/>
    </w:rPr>
  </w:style>
  <w:style w:type="paragraph" w:styleId="berschrift4">
    <w:name w:val="heading 4"/>
    <w:basedOn w:val="Standard"/>
    <w:next w:val="Standard"/>
    <w:qFormat/>
    <w:rsid w:val="00FB17BC"/>
    <w:pPr>
      <w:keepNext/>
      <w:keepLines/>
      <w:numPr>
        <w:ilvl w:val="3"/>
        <w:numId w:val="4"/>
      </w:numPr>
      <w:spacing w:before="240"/>
      <w:outlineLvl w:val="3"/>
    </w:pPr>
    <w:rPr>
      <w:b/>
      <w:bCs/>
      <w:szCs w:val="28"/>
    </w:rPr>
  </w:style>
  <w:style w:type="paragraph" w:styleId="berschrift5">
    <w:name w:val="heading 5"/>
    <w:basedOn w:val="Standard"/>
    <w:next w:val="Standard"/>
    <w:qFormat/>
    <w:rsid w:val="00985C95"/>
    <w:pPr>
      <w:numPr>
        <w:ilvl w:val="4"/>
        <w:numId w:val="4"/>
      </w:numPr>
      <w:spacing w:before="240" w:after="60"/>
      <w:outlineLvl w:val="4"/>
    </w:pPr>
    <w:rPr>
      <w:b/>
      <w:bCs/>
      <w:iCs/>
      <w:szCs w:val="26"/>
    </w:rPr>
  </w:style>
  <w:style w:type="paragraph" w:styleId="berschrift6">
    <w:name w:val="heading 6"/>
    <w:basedOn w:val="Standard"/>
    <w:next w:val="Standard"/>
    <w:qFormat/>
    <w:rsid w:val="00985C95"/>
    <w:pPr>
      <w:numPr>
        <w:ilvl w:val="5"/>
        <w:numId w:val="4"/>
      </w:numPr>
      <w:spacing w:before="240" w:after="60"/>
      <w:outlineLvl w:val="5"/>
    </w:pPr>
    <w:rPr>
      <w:b/>
      <w:bCs/>
    </w:rPr>
  </w:style>
  <w:style w:type="paragraph" w:styleId="berschrift7">
    <w:name w:val="heading 7"/>
    <w:basedOn w:val="Standard"/>
    <w:next w:val="Standard"/>
    <w:qFormat/>
    <w:rsid w:val="00985C95"/>
    <w:pPr>
      <w:numPr>
        <w:ilvl w:val="6"/>
        <w:numId w:val="4"/>
      </w:numPr>
      <w:spacing w:before="240" w:after="60"/>
      <w:outlineLvl w:val="6"/>
    </w:pPr>
    <w:rPr>
      <w:b/>
    </w:rPr>
  </w:style>
  <w:style w:type="paragraph" w:styleId="berschrift8">
    <w:name w:val="heading 8"/>
    <w:basedOn w:val="Standard"/>
    <w:next w:val="Standard"/>
    <w:qFormat/>
    <w:rsid w:val="00985C95"/>
    <w:pPr>
      <w:numPr>
        <w:ilvl w:val="7"/>
        <w:numId w:val="4"/>
      </w:numPr>
      <w:spacing w:before="240" w:after="60"/>
      <w:outlineLvl w:val="7"/>
    </w:pPr>
    <w:rPr>
      <w:b/>
      <w:iCs/>
    </w:rPr>
  </w:style>
  <w:style w:type="paragraph" w:styleId="berschrift9">
    <w:name w:val="heading 9"/>
    <w:basedOn w:val="Standard"/>
    <w:next w:val="Standard"/>
    <w:qFormat/>
    <w:rsid w:val="00985C95"/>
    <w:pPr>
      <w:numPr>
        <w:ilvl w:val="8"/>
        <w:numId w:val="4"/>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6EFC"/>
    <w:rPr>
      <w:rFonts w:ascii="Arial Black" w:hAnsi="Arial Black" w:cs="Arial"/>
      <w:bCs/>
      <w:kern w:val="10"/>
      <w:sz w:val="24"/>
      <w:szCs w:val="32"/>
    </w:rPr>
  </w:style>
  <w:style w:type="character" w:customStyle="1" w:styleId="berschrift2Zchn">
    <w:name w:val="Überschrift 2 Zchn"/>
    <w:basedOn w:val="Absatz-Standardschriftart"/>
    <w:link w:val="berschrift2"/>
    <w:rsid w:val="009746E3"/>
    <w:rPr>
      <w:rFonts w:cs="Arial"/>
      <w:b/>
      <w:bCs/>
      <w:iCs/>
      <w:kern w:val="10"/>
      <w:sz w:val="24"/>
      <w:szCs w:val="28"/>
    </w:rPr>
  </w:style>
  <w:style w:type="character" w:customStyle="1" w:styleId="berschrift3Zchn">
    <w:name w:val="Überschrift 3 Zchn"/>
    <w:basedOn w:val="Absatz-Standardschriftart"/>
    <w:link w:val="berschrift3"/>
    <w:rsid w:val="009007F1"/>
    <w:rPr>
      <w:rFonts w:cs="Arial"/>
      <w:b/>
      <w:bCs/>
      <w:kern w:val="10"/>
      <w:szCs w:val="26"/>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sid w:val="00F30042"/>
    <w:rPr>
      <w:kern w:val="10"/>
    </w:rPr>
  </w:style>
  <w:style w:type="paragraph" w:styleId="Fuzeile">
    <w:name w:val="footer"/>
    <w:basedOn w:val="Standard"/>
    <w:link w:val="FuzeileZchn"/>
    <w:uiPriority w:val="99"/>
    <w:rsid w:val="00D52ED8"/>
    <w:pPr>
      <w:tabs>
        <w:tab w:val="center" w:pos="4320"/>
        <w:tab w:val="right" w:pos="8640"/>
      </w:tabs>
    </w:pPr>
    <w:rPr>
      <w:sz w:val="16"/>
    </w:rPr>
  </w:style>
  <w:style w:type="character" w:customStyle="1" w:styleId="FuzeileZchn">
    <w:name w:val="Fußzeile Zchn"/>
    <w:link w:val="Fuzeile"/>
    <w:uiPriority w:val="99"/>
    <w:locked/>
    <w:rsid w:val="00D52ED8"/>
    <w:rPr>
      <w:rFonts w:ascii="Arial" w:hAnsi="Arial"/>
      <w:kern w:val="10"/>
      <w:sz w:val="16"/>
      <w:szCs w:val="24"/>
      <w:lang w:val="de-CH" w:eastAsia="en-US" w:bidi="ar-SA"/>
    </w:rPr>
  </w:style>
  <w:style w:type="paragraph" w:customStyle="1" w:styleId="Betreff">
    <w:name w:val="Betreff"/>
    <w:basedOn w:val="Standard"/>
    <w:rsid w:val="008B0078"/>
    <w:rPr>
      <w:rFonts w:ascii="Arial Black" w:hAnsi="Arial Black"/>
      <w:sz w:val="24"/>
    </w:rPr>
  </w:style>
  <w:style w:type="paragraph" w:customStyle="1" w:styleId="Absender">
    <w:name w:val="Absender"/>
    <w:basedOn w:val="Standard"/>
    <w:uiPriority w:val="1"/>
    <w:rPr>
      <w:rFonts w:cs="Arial"/>
      <w:sz w:val="16"/>
      <w:szCs w:val="16"/>
    </w:rPr>
  </w:style>
  <w:style w:type="paragraph" w:customStyle="1" w:styleId="AbsenderTitel">
    <w:name w:val="Absender_Titel"/>
    <w:basedOn w:val="Absender"/>
    <w:rsid w:val="00061354"/>
    <w:rPr>
      <w:rFonts w:ascii="Arial Black" w:hAnsi="Arial Black"/>
    </w:rPr>
  </w:style>
  <w:style w:type="paragraph" w:customStyle="1" w:styleId="Postvermerk">
    <w:name w:val="Postvermerk"/>
    <w:basedOn w:val="Standard"/>
    <w:semiHidden/>
    <w:rPr>
      <w:rFonts w:ascii="Helvetica" w:hAnsi="Helvetica" w:cs="Arial"/>
      <w:b/>
      <w:caps/>
      <w:sz w:val="16"/>
      <w:szCs w:val="16"/>
    </w:rPr>
  </w:style>
  <w:style w:type="paragraph" w:customStyle="1" w:styleId="zOawDeliveryOption">
    <w:name w:val="zOawDeliveryOption"/>
    <w:basedOn w:val="Standard"/>
    <w:next w:val="zOawRecipient"/>
    <w:semiHidden/>
    <w:rsid w:val="00FE274A"/>
    <w:pPr>
      <w:spacing w:after="60"/>
      <w:contextualSpacing/>
    </w:pPr>
    <w:rPr>
      <w:b/>
    </w:rPr>
  </w:style>
  <w:style w:type="paragraph" w:customStyle="1" w:styleId="zOawRecipient">
    <w:name w:val="zOawRecipient"/>
    <w:basedOn w:val="Standard"/>
    <w:semiHidden/>
    <w:rsid w:val="00075C7B"/>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character" w:customStyle="1" w:styleId="Description">
    <w:name w:val="Description"/>
    <w:rsid w:val="00AE1265"/>
    <w:rPr>
      <w:sz w:val="14"/>
    </w:rPr>
  </w:style>
  <w:style w:type="paragraph" w:customStyle="1" w:styleId="Separator">
    <w:name w:val="Separator"/>
    <w:basedOn w:val="Standard"/>
    <w:next w:val="Standard"/>
    <w:rsid w:val="00DE45FE"/>
    <w:pPr>
      <w:pBdr>
        <w:bottom w:val="single" w:sz="4" w:space="1" w:color="auto"/>
      </w:pBdr>
    </w:pPr>
    <w:rPr>
      <w:sz w:val="2"/>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A36F0F"/>
    <w:pPr>
      <w:numPr>
        <w:numId w:val="1"/>
      </w:numPr>
    </w:pPr>
  </w:style>
  <w:style w:type="paragraph" w:customStyle="1" w:styleId="ListWithLetters">
    <w:name w:val="ListWithLetters"/>
    <w:basedOn w:val="Standard"/>
    <w:rsid w:val="00A36F0F"/>
    <w:pPr>
      <w:numPr>
        <w:numId w:val="2"/>
      </w:numPr>
      <w:tabs>
        <w:tab w:val="left" w:pos="425"/>
      </w:tabs>
      <w:ind w:left="425" w:hanging="425"/>
    </w:pPr>
  </w:style>
  <w:style w:type="paragraph" w:customStyle="1" w:styleId="ListWithCheckboxes">
    <w:name w:val="ListWithCheckboxes"/>
    <w:basedOn w:val="Standard"/>
    <w:rsid w:val="00A36F0F"/>
    <w:pPr>
      <w:numPr>
        <w:numId w:val="3"/>
      </w:numPr>
      <w:tabs>
        <w:tab w:val="clear" w:pos="360"/>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9144CD"/>
    <w:rPr>
      <w:rFonts w:ascii="Arial Black" w:hAnsi="Arial Black"/>
      <w:caps/>
      <w:sz w:val="24"/>
    </w:rPr>
  </w:style>
  <w:style w:type="character" w:customStyle="1" w:styleId="Inhalts-TypZchn">
    <w:name w:val="Inhalts-Typ Zchn"/>
    <w:link w:val="Inhalts-Typ"/>
    <w:rsid w:val="009144CD"/>
    <w:rPr>
      <w:rFonts w:ascii="Arial Black" w:hAnsi="Arial Black"/>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itel">
    <w:name w:val="Art-Titel"/>
    <w:basedOn w:val="Standard"/>
    <w:next w:val="Art-Text"/>
    <w:rsid w:val="002B5781"/>
    <w:pPr>
      <w:ind w:left="1134" w:hanging="1134"/>
    </w:pPr>
    <w:rPr>
      <w:b/>
      <w:lang w:val="en-US"/>
    </w:rPr>
  </w:style>
  <w:style w:type="paragraph" w:customStyle="1" w:styleId="Art-Text">
    <w:name w:val="Art-Text"/>
    <w:basedOn w:val="Art-Titel"/>
    <w:rsid w:val="002B5781"/>
    <w:pPr>
      <w:ind w:left="425" w:hanging="425"/>
    </w:pPr>
    <w:rPr>
      <w:b w:val="0"/>
    </w:rPr>
  </w:style>
  <w:style w:type="character" w:customStyle="1" w:styleId="Art-Hochgestellt">
    <w:name w:val="Art-Hochgestellt"/>
    <w:rsid w:val="002B5781"/>
    <w:rPr>
      <w:vertAlign w:val="superscript"/>
    </w:rPr>
  </w:style>
  <w:style w:type="character" w:styleId="Hervorhebung">
    <w:name w:val="Emphasis"/>
    <w:uiPriority w:val="3"/>
    <w:qFormat/>
    <w:rsid w:val="00203054"/>
    <w:rPr>
      <w:b/>
      <w:iCs/>
    </w:rPr>
  </w:style>
  <w:style w:type="paragraph" w:customStyle="1" w:styleId="CityDate">
    <w:name w:val="CityDate"/>
    <w:basedOn w:val="Standard"/>
    <w:rsid w:val="008B7918"/>
    <w:pPr>
      <w:spacing w:before="240"/>
    </w:pPr>
  </w:style>
  <w:style w:type="paragraph" w:customStyle="1" w:styleId="Klassifizierungen">
    <w:name w:val="Klassifizierungen"/>
    <w:basedOn w:val="Absender"/>
    <w:rsid w:val="000847D5"/>
    <w:rPr>
      <w:noProof/>
    </w:rPr>
  </w:style>
  <w:style w:type="character" w:styleId="Seitenzahl">
    <w:name w:val="page number"/>
    <w:rsid w:val="00F31604"/>
    <w:rPr>
      <w:rFonts w:cs="Times New Roman"/>
      <w:lang w:val="de-CH" w:eastAsia="x-none"/>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086EFC"/>
    <w:pPr>
      <w:spacing w:before="240" w:after="120"/>
    </w:pPr>
    <w:rPr>
      <w:rFonts w:ascii="Arial Black" w:hAnsi="Arial Black"/>
      <w:sz w:val="24"/>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1">
    <w:name w:val="toc 1"/>
    <w:basedOn w:val="Standard"/>
    <w:next w:val="Standard"/>
    <w:uiPriority w:val="39"/>
    <w:rsid w:val="00AF1EC7"/>
    <w:pPr>
      <w:tabs>
        <w:tab w:val="right" w:pos="9061"/>
      </w:tabs>
      <w:spacing w:before="120" w:after="60"/>
      <w:outlineLvl w:val="0"/>
    </w:pPr>
    <w:rPr>
      <w:b/>
    </w:rPr>
  </w:style>
  <w:style w:type="paragraph" w:styleId="Verzeichnis2">
    <w:name w:val="toc 2"/>
    <w:basedOn w:val="Standard"/>
    <w:next w:val="Standard"/>
    <w:uiPriority w:val="39"/>
    <w:rsid w:val="00426158"/>
    <w:pPr>
      <w:tabs>
        <w:tab w:val="right" w:pos="9061"/>
      </w:tabs>
      <w:spacing w:before="60"/>
      <w:ind w:left="284"/>
      <w:outlineLvl w:val="1"/>
    </w:pPr>
  </w:style>
  <w:style w:type="paragraph" w:styleId="Verzeichnis3">
    <w:name w:val="toc 3"/>
    <w:basedOn w:val="Standard"/>
    <w:next w:val="Standard"/>
    <w:uiPriority w:val="39"/>
    <w:rsid w:val="00426158"/>
    <w:pPr>
      <w:tabs>
        <w:tab w:val="right" w:pos="9061"/>
      </w:tabs>
      <w:spacing w:before="60"/>
      <w:ind w:left="284"/>
      <w:outlineLvl w:val="2"/>
    </w:p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FB15C0"/>
    <w:pPr>
      <w:pBdr>
        <w:bottom w:val="single" w:sz="4" w:space="1" w:color="auto"/>
      </w:pBdr>
      <w:tabs>
        <w:tab w:val="right" w:pos="9061"/>
      </w:tabs>
      <w:spacing w:before="240" w:after="120"/>
      <w:outlineLvl w:val="5"/>
    </w:pPr>
    <w:rPr>
      <w:rFonts w:ascii="Arial Black" w:hAnsi="Arial Black"/>
    </w:rPr>
  </w:style>
  <w:style w:type="paragraph" w:styleId="Verzeichnis4">
    <w:name w:val="toc 4"/>
    <w:basedOn w:val="Standard"/>
    <w:next w:val="Standard"/>
    <w:uiPriority w:val="39"/>
    <w:rsid w:val="00426158"/>
    <w:pPr>
      <w:tabs>
        <w:tab w:val="right" w:pos="9061"/>
      </w:tabs>
      <w:spacing w:before="60"/>
      <w:ind w:left="284"/>
      <w:outlineLvl w:val="3"/>
    </w:pPr>
  </w:style>
  <w:style w:type="paragraph" w:styleId="Sprechblasentext">
    <w:name w:val="Balloon Text"/>
    <w:basedOn w:val="Standard"/>
    <w:link w:val="SprechblasentextZchn"/>
    <w:rsid w:val="00845F20"/>
    <w:rPr>
      <w:rFonts w:ascii="Tahoma" w:hAnsi="Tahoma" w:cs="Tahoma"/>
      <w:sz w:val="16"/>
      <w:szCs w:val="16"/>
    </w:rPr>
  </w:style>
  <w:style w:type="character" w:customStyle="1" w:styleId="SprechblasentextZchn">
    <w:name w:val="Sprechblasentext Zchn"/>
    <w:basedOn w:val="Absatz-Standardschriftart"/>
    <w:link w:val="Sprechblasentext"/>
    <w:rsid w:val="00845F20"/>
    <w:rPr>
      <w:rFonts w:ascii="Tahoma" w:hAnsi="Tahoma" w:cs="Tahoma"/>
      <w:kern w:val="10"/>
      <w:sz w:val="16"/>
      <w:szCs w:val="16"/>
      <w:lang w:val="de-CH" w:eastAsia="en-US"/>
    </w:rPr>
  </w:style>
  <w:style w:type="table" w:styleId="Tabellenraster">
    <w:name w:val="Table Grid"/>
    <w:basedOn w:val="NormaleTabelle"/>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426158"/>
    <w:pPr>
      <w:tabs>
        <w:tab w:val="left" w:pos="9061"/>
      </w:tabs>
      <w:spacing w:before="60"/>
      <w:ind w:left="284"/>
      <w:outlineLvl w:val="4"/>
    </w:pPr>
  </w:style>
  <w:style w:type="paragraph" w:styleId="Verzeichnis7">
    <w:name w:val="toc 7"/>
    <w:basedOn w:val="Standard"/>
    <w:next w:val="Standard"/>
    <w:autoRedefine/>
    <w:uiPriority w:val="39"/>
    <w:rsid w:val="0099421F"/>
    <w:pPr>
      <w:spacing w:after="100"/>
      <w:ind w:left="1320"/>
    </w:pPr>
  </w:style>
  <w:style w:type="paragraph" w:styleId="Verzeichnis8">
    <w:name w:val="toc 8"/>
    <w:basedOn w:val="Standard"/>
    <w:next w:val="Standard"/>
    <w:autoRedefine/>
    <w:uiPriority w:val="39"/>
    <w:rsid w:val="0099421F"/>
    <w:pPr>
      <w:spacing w:after="100"/>
      <w:ind w:left="1540"/>
    </w:pPr>
  </w:style>
  <w:style w:type="paragraph" w:styleId="Verzeichnis9">
    <w:name w:val="toc 9"/>
    <w:basedOn w:val="Standard"/>
    <w:next w:val="Standard"/>
    <w:autoRedefine/>
    <w:uiPriority w:val="39"/>
    <w:rsid w:val="0099421F"/>
    <w:pPr>
      <w:spacing w:after="100"/>
      <w:ind w:left="1760"/>
    </w:pPr>
  </w:style>
  <w:style w:type="paragraph" w:customStyle="1" w:styleId="Appendix">
    <w:name w:val="Appendix"/>
    <w:basedOn w:val="berschrift1oNr"/>
    <w:next w:val="Standard"/>
    <w:uiPriority w:val="1"/>
    <w:rsid w:val="00086EFC"/>
    <w:pPr>
      <w:keepNext/>
      <w:keepLines/>
      <w:outlineLvl w:val="0"/>
    </w:pPr>
  </w:style>
  <w:style w:type="paragraph" w:customStyle="1" w:styleId="Balkenberschrift">
    <w:name w:val="Balkenüberschrift"/>
    <w:basedOn w:val="Standard"/>
    <w:next w:val="Standard"/>
    <w:uiPriority w:val="4"/>
    <w:qFormat/>
    <w:rsid w:val="00086EFC"/>
    <w:pPr>
      <w:keepNext/>
      <w:keepLines/>
      <w:spacing w:after="240"/>
    </w:pPr>
    <w:rPr>
      <w:rFonts w:ascii="Times New Roman" w:hAnsi="Times New Roman"/>
      <w:i/>
      <w:color w:val="808080" w:themeColor="background1" w:themeShade="80"/>
      <w:sz w:val="72"/>
    </w:rPr>
  </w:style>
  <w:style w:type="paragraph" w:styleId="Funotentext">
    <w:name w:val="footnote text"/>
    <w:basedOn w:val="Standard"/>
    <w:link w:val="FunotentextZchn"/>
    <w:rsid w:val="00860C3F"/>
    <w:rPr>
      <w:sz w:val="12"/>
    </w:rPr>
  </w:style>
  <w:style w:type="character" w:customStyle="1" w:styleId="FunotentextZchn">
    <w:name w:val="Fußnotentext Zchn"/>
    <w:basedOn w:val="Absatz-Standardschriftart"/>
    <w:link w:val="Funotentext"/>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styleId="Fu-Endnotenberschrift">
    <w:name w:val="Note Heading"/>
    <w:basedOn w:val="Standard"/>
    <w:next w:val="Standard"/>
    <w:link w:val="Fu-EndnotenberschriftZchn"/>
    <w:rsid w:val="00653E46"/>
    <w:rPr>
      <w:sz w:val="12"/>
      <w:vertAlign w:val="superscript"/>
    </w:rPr>
  </w:style>
  <w:style w:type="character" w:customStyle="1" w:styleId="Fu-EndnotenberschriftZchn">
    <w:name w:val="Fuß/-Endnotenüberschrift Zchn"/>
    <w:basedOn w:val="Absatz-Standardschriftart"/>
    <w:link w:val="Fu-Endnotenberschrift"/>
    <w:rsid w:val="00653E46"/>
    <w:rPr>
      <w:sz w:val="12"/>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2A147F"/>
    <w:pPr>
      <w:jc w:val="right"/>
    </w:pPr>
    <w:rPr>
      <w:rFonts w:ascii="Arial Black" w:hAnsi="Arial Black"/>
      <w:caps/>
      <w:sz w:val="24"/>
      <w:szCs w:val="24"/>
    </w:rPr>
  </w:style>
  <w:style w:type="character" w:customStyle="1" w:styleId="VorstossnummerZchn">
    <w:name w:val="Vorstossnummer Zchn"/>
    <w:basedOn w:val="Absatz-Standardschriftart"/>
    <w:link w:val="Vorstossnummer"/>
    <w:rsid w:val="002A147F"/>
    <w:rPr>
      <w:rFonts w:ascii="Arial Black" w:hAnsi="Arial Black"/>
      <w:caps/>
      <w:kern w:val="10"/>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Minimal">
    <w:name w:val="Minimal"/>
    <w:basedOn w:val="Standard"/>
    <w:next w:val="Standard"/>
    <w:rsid w:val="006350A1"/>
    <w:rPr>
      <w:color w:val="FFFFFF" w:themeColor="background1"/>
      <w:sz w:val="2"/>
    </w:rPr>
  </w:style>
  <w:style w:type="paragraph" w:customStyle="1" w:styleId="Haupttitel">
    <w:name w:val="Haupttitel"/>
    <w:basedOn w:val="Standard"/>
    <w:next w:val="Standard"/>
    <w:rsid w:val="00782C6A"/>
    <w:rPr>
      <w:rFonts w:ascii="Arial Black" w:hAnsi="Arial Black"/>
      <w:color w:val="000000" w:themeColor="text1"/>
      <w:sz w:val="26"/>
    </w:rPr>
  </w:style>
  <w:style w:type="paragraph" w:customStyle="1" w:styleId="Zwischentitel">
    <w:name w:val="Zwischentitel"/>
    <w:basedOn w:val="Standard"/>
    <w:next w:val="Standard"/>
    <w:rsid w:val="00782C6A"/>
    <w:rPr>
      <w:b/>
    </w:rPr>
  </w:style>
  <w:style w:type="paragraph" w:customStyle="1" w:styleId="Fusszeile">
    <w:name w:val="Fusszeile"/>
    <w:basedOn w:val="Standard"/>
    <w:rsid w:val="00ED40D0"/>
    <w:pPr>
      <w:tabs>
        <w:tab w:val="center" w:pos="4321"/>
        <w:tab w:val="right" w:pos="8641"/>
      </w:tabs>
    </w:pPr>
  </w:style>
  <w:style w:type="paragraph" w:customStyle="1" w:styleId="Fusszeile-Seite">
    <w:name w:val="Fusszeile-Seite"/>
    <w:basedOn w:val="Standard"/>
    <w:rsid w:val="00C60765"/>
    <w:pPr>
      <w:jc w:val="right"/>
    </w:pPr>
    <w:rPr>
      <w:sz w:val="16"/>
    </w:rPr>
  </w:style>
  <w:style w:type="paragraph" w:customStyle="1" w:styleId="ListLevelsWithNumbers">
    <w:name w:val="ListLevelsWithNumbers"/>
    <w:basedOn w:val="Standard"/>
    <w:qFormat/>
    <w:rsid w:val="007F3182"/>
    <w:pPr>
      <w:numPr>
        <w:numId w:val="5"/>
      </w:numPr>
    </w:pPr>
  </w:style>
  <w:style w:type="paragraph" w:customStyle="1" w:styleId="ListWithNumbers">
    <w:name w:val="ListWithNumbers"/>
    <w:basedOn w:val="Standard"/>
    <w:qFormat/>
    <w:rsid w:val="007F3182"/>
    <w:pPr>
      <w:numPr>
        <w:numId w:val="6"/>
      </w:numPr>
      <w:tabs>
        <w:tab w:val="left" w:pos="425"/>
      </w:tabs>
    </w:pPr>
  </w:style>
  <w:style w:type="paragraph" w:styleId="Inhaltsverzeichnisberschrift">
    <w:name w:val="TOC Heading"/>
    <w:basedOn w:val="berschrift1"/>
    <w:next w:val="Standard"/>
    <w:uiPriority w:val="39"/>
    <w:unhideWhenUsed/>
    <w:qFormat/>
    <w:rsid w:val="00EC28BD"/>
    <w:pPr>
      <w:numPr>
        <w:numId w:val="0"/>
      </w:numPr>
      <w:spacing w:after="0" w:line="259" w:lineRule="auto"/>
      <w:outlineLvl w:val="9"/>
    </w:pPr>
    <w:rPr>
      <w:rFonts w:asciiTheme="majorHAnsi" w:eastAsiaTheme="majorEastAsia" w:hAnsiTheme="majorHAnsi" w:cstheme="majorBidi"/>
      <w:bCs w:val="0"/>
      <w:color w:val="365F91" w:themeColor="accent1" w:themeShade="BF"/>
      <w:kern w:val="0"/>
      <w:sz w:val="32"/>
    </w:rPr>
  </w:style>
  <w:style w:type="paragraph" w:styleId="KeinLeerraum">
    <w:name w:val="No Spacing"/>
    <w:link w:val="KeinLeerraumZchn"/>
    <w:uiPriority w:val="1"/>
    <w:qFormat/>
    <w:rsid w:val="00745424"/>
    <w:rPr>
      <w:rFonts w:asciiTheme="minorHAnsi" w:eastAsiaTheme="minorEastAsia" w:hAnsiTheme="minorHAnsi" w:cstheme="minorBidi"/>
    </w:rPr>
  </w:style>
  <w:style w:type="character" w:customStyle="1" w:styleId="KeinLeerraumZchn">
    <w:name w:val="Kein Leerraum Zchn"/>
    <w:basedOn w:val="Absatz-Standardschriftart"/>
    <w:link w:val="KeinLeerraum"/>
    <w:uiPriority w:val="1"/>
    <w:rsid w:val="00745424"/>
    <w:rPr>
      <w:rFonts w:asciiTheme="minorHAnsi" w:eastAsiaTheme="minorEastAsia" w:hAnsiTheme="minorHAnsi" w:cstheme="minorBidi"/>
      <w:lang w:val="de-CH"/>
    </w:rPr>
  </w:style>
  <w:style w:type="paragraph" w:styleId="Beschriftung">
    <w:name w:val="caption"/>
    <w:basedOn w:val="Standard"/>
    <w:next w:val="Standard"/>
    <w:unhideWhenUsed/>
    <w:qFormat/>
    <w:rsid w:val="00DE306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DE306F"/>
  </w:style>
  <w:style w:type="paragraph" w:styleId="Literaturverzeichnis">
    <w:name w:val="Bibliography"/>
    <w:basedOn w:val="Standard"/>
    <w:next w:val="Standard"/>
    <w:uiPriority w:val="37"/>
    <w:unhideWhenUsed/>
    <w:rsid w:val="00C0068B"/>
  </w:style>
  <w:style w:type="character" w:styleId="Kommentarzeichen">
    <w:name w:val="annotation reference"/>
    <w:basedOn w:val="Absatz-Standardschriftart"/>
    <w:semiHidden/>
    <w:unhideWhenUsed/>
    <w:rsid w:val="00433D40"/>
    <w:rPr>
      <w:sz w:val="16"/>
      <w:szCs w:val="16"/>
    </w:rPr>
  </w:style>
  <w:style w:type="paragraph" w:styleId="Kommentartext">
    <w:name w:val="annotation text"/>
    <w:basedOn w:val="Standard"/>
    <w:link w:val="KommentartextZchn"/>
    <w:semiHidden/>
    <w:unhideWhenUsed/>
    <w:rsid w:val="00433D40"/>
    <w:rPr>
      <w:sz w:val="20"/>
      <w:szCs w:val="20"/>
    </w:rPr>
  </w:style>
  <w:style w:type="character" w:customStyle="1" w:styleId="KommentartextZchn">
    <w:name w:val="Kommentartext Zchn"/>
    <w:basedOn w:val="Absatz-Standardschriftart"/>
    <w:link w:val="Kommentartext"/>
    <w:semiHidden/>
    <w:rsid w:val="00433D40"/>
    <w:rPr>
      <w:kern w:val="10"/>
      <w:sz w:val="20"/>
      <w:szCs w:val="20"/>
    </w:rPr>
  </w:style>
  <w:style w:type="paragraph" w:styleId="Kommentarthema">
    <w:name w:val="annotation subject"/>
    <w:basedOn w:val="Kommentartext"/>
    <w:next w:val="Kommentartext"/>
    <w:link w:val="KommentarthemaZchn"/>
    <w:semiHidden/>
    <w:unhideWhenUsed/>
    <w:rsid w:val="00433D40"/>
    <w:rPr>
      <w:b/>
      <w:bCs/>
    </w:rPr>
  </w:style>
  <w:style w:type="character" w:customStyle="1" w:styleId="KommentarthemaZchn">
    <w:name w:val="Kommentarthema Zchn"/>
    <w:basedOn w:val="KommentartextZchn"/>
    <w:link w:val="Kommentarthema"/>
    <w:semiHidden/>
    <w:rsid w:val="00433D40"/>
    <w:rPr>
      <w:b/>
      <w:bCs/>
      <w:kern w:val="10"/>
      <w:sz w:val="20"/>
      <w:szCs w:val="20"/>
    </w:rPr>
  </w:style>
  <w:style w:type="paragraph" w:styleId="berarbeitung">
    <w:name w:val="Revision"/>
    <w:hidden/>
    <w:uiPriority w:val="99"/>
    <w:semiHidden/>
    <w:rsid w:val="00322D9C"/>
    <w:rPr>
      <w:kern w:val="10"/>
    </w:rPr>
  </w:style>
  <w:style w:type="character" w:styleId="Platzhaltertext">
    <w:name w:val="Placeholder Text"/>
    <w:basedOn w:val="Absatz-Standardschriftart"/>
    <w:uiPriority w:val="99"/>
    <w:semiHidden/>
    <w:rsid w:val="005021F7"/>
    <w:rPr>
      <w:color w:val="808080"/>
    </w:rPr>
  </w:style>
  <w:style w:type="paragraph" w:styleId="Index1">
    <w:name w:val="index 1"/>
    <w:basedOn w:val="Standard"/>
    <w:next w:val="Standard"/>
    <w:autoRedefine/>
    <w:uiPriority w:val="99"/>
    <w:unhideWhenUsed/>
    <w:rsid w:val="00CA5972"/>
    <w:pPr>
      <w:ind w:left="220" w:hanging="22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CA5972"/>
    <w:pPr>
      <w:ind w:left="440" w:hanging="220"/>
      <w:jc w:val="left"/>
    </w:pPr>
    <w:rPr>
      <w:rFonts w:asciiTheme="minorHAnsi" w:hAnsiTheme="minorHAnsi" w:cstheme="minorHAnsi"/>
      <w:sz w:val="18"/>
      <w:szCs w:val="18"/>
    </w:rPr>
  </w:style>
  <w:style w:type="paragraph" w:styleId="Index3">
    <w:name w:val="index 3"/>
    <w:basedOn w:val="Standard"/>
    <w:next w:val="Standard"/>
    <w:autoRedefine/>
    <w:unhideWhenUsed/>
    <w:rsid w:val="00CA5972"/>
    <w:pPr>
      <w:ind w:left="660" w:hanging="220"/>
      <w:jc w:val="left"/>
    </w:pPr>
    <w:rPr>
      <w:rFonts w:asciiTheme="minorHAnsi" w:hAnsiTheme="minorHAnsi" w:cstheme="minorHAnsi"/>
      <w:sz w:val="18"/>
      <w:szCs w:val="18"/>
    </w:rPr>
  </w:style>
  <w:style w:type="paragraph" w:styleId="Index4">
    <w:name w:val="index 4"/>
    <w:basedOn w:val="Standard"/>
    <w:next w:val="Standard"/>
    <w:autoRedefine/>
    <w:unhideWhenUsed/>
    <w:rsid w:val="00CA5972"/>
    <w:pPr>
      <w:ind w:left="880" w:hanging="220"/>
      <w:jc w:val="left"/>
    </w:pPr>
    <w:rPr>
      <w:rFonts w:asciiTheme="minorHAnsi" w:hAnsiTheme="minorHAnsi" w:cstheme="minorHAnsi"/>
      <w:sz w:val="18"/>
      <w:szCs w:val="18"/>
    </w:rPr>
  </w:style>
  <w:style w:type="paragraph" w:styleId="Index5">
    <w:name w:val="index 5"/>
    <w:basedOn w:val="Standard"/>
    <w:next w:val="Standard"/>
    <w:autoRedefine/>
    <w:unhideWhenUsed/>
    <w:rsid w:val="00CA5972"/>
    <w:pPr>
      <w:ind w:left="1100" w:hanging="220"/>
      <w:jc w:val="left"/>
    </w:pPr>
    <w:rPr>
      <w:rFonts w:asciiTheme="minorHAnsi" w:hAnsiTheme="minorHAnsi" w:cstheme="minorHAnsi"/>
      <w:sz w:val="18"/>
      <w:szCs w:val="18"/>
    </w:rPr>
  </w:style>
  <w:style w:type="paragraph" w:styleId="Index6">
    <w:name w:val="index 6"/>
    <w:basedOn w:val="Standard"/>
    <w:next w:val="Standard"/>
    <w:autoRedefine/>
    <w:unhideWhenUsed/>
    <w:rsid w:val="00CA5972"/>
    <w:pPr>
      <w:ind w:left="1320" w:hanging="220"/>
      <w:jc w:val="left"/>
    </w:pPr>
    <w:rPr>
      <w:rFonts w:asciiTheme="minorHAnsi" w:hAnsiTheme="minorHAnsi" w:cstheme="minorHAnsi"/>
      <w:sz w:val="18"/>
      <w:szCs w:val="18"/>
    </w:rPr>
  </w:style>
  <w:style w:type="paragraph" w:styleId="Index7">
    <w:name w:val="index 7"/>
    <w:basedOn w:val="Standard"/>
    <w:next w:val="Standard"/>
    <w:autoRedefine/>
    <w:unhideWhenUsed/>
    <w:rsid w:val="00CA5972"/>
    <w:pPr>
      <w:ind w:left="1540" w:hanging="220"/>
      <w:jc w:val="left"/>
    </w:pPr>
    <w:rPr>
      <w:rFonts w:asciiTheme="minorHAnsi" w:hAnsiTheme="minorHAnsi" w:cstheme="minorHAnsi"/>
      <w:sz w:val="18"/>
      <w:szCs w:val="18"/>
    </w:rPr>
  </w:style>
  <w:style w:type="paragraph" w:styleId="Index8">
    <w:name w:val="index 8"/>
    <w:basedOn w:val="Standard"/>
    <w:next w:val="Standard"/>
    <w:autoRedefine/>
    <w:unhideWhenUsed/>
    <w:rsid w:val="00CA5972"/>
    <w:pPr>
      <w:ind w:left="1760" w:hanging="220"/>
      <w:jc w:val="left"/>
    </w:pPr>
    <w:rPr>
      <w:rFonts w:asciiTheme="minorHAnsi" w:hAnsiTheme="minorHAnsi" w:cstheme="minorHAnsi"/>
      <w:sz w:val="18"/>
      <w:szCs w:val="18"/>
    </w:rPr>
  </w:style>
  <w:style w:type="paragraph" w:styleId="Index9">
    <w:name w:val="index 9"/>
    <w:basedOn w:val="Standard"/>
    <w:next w:val="Standard"/>
    <w:autoRedefine/>
    <w:unhideWhenUsed/>
    <w:rsid w:val="00CA5972"/>
    <w:pPr>
      <w:ind w:left="1980" w:hanging="22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CA5972"/>
    <w:pPr>
      <w:pBdr>
        <w:top w:val="single" w:sz="12" w:space="0" w:color="auto"/>
      </w:pBdr>
      <w:spacing w:before="360" w:after="240"/>
      <w:jc w:val="left"/>
    </w:pPr>
    <w:rPr>
      <w:rFonts w:asciiTheme="minorHAnsi" w:hAnsiTheme="minorHAnsi" w:cstheme="minorHAnsi"/>
      <w:b/>
      <w:bCs/>
      <w:i/>
      <w:iCs/>
      <w:sz w:val="26"/>
      <w:szCs w:val="26"/>
    </w:rPr>
  </w:style>
  <w:style w:type="table" w:styleId="Gitternetztabelle4Akzent1">
    <w:name w:val="Grid Table 4 Accent 1"/>
    <w:basedOn w:val="NormaleTabelle"/>
    <w:uiPriority w:val="49"/>
    <w:rsid w:val="008E440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
    <w:name w:val="Grid Table 4"/>
    <w:basedOn w:val="NormaleTabelle"/>
    <w:uiPriority w:val="49"/>
    <w:rsid w:val="008E440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2">
    <w:name w:val="Grid Table 4 Accent 2"/>
    <w:basedOn w:val="NormaleTabelle"/>
    <w:uiPriority w:val="49"/>
    <w:rsid w:val="008E440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dnotentext">
    <w:name w:val="endnote text"/>
    <w:basedOn w:val="Standard"/>
    <w:link w:val="EndnotentextZchn"/>
    <w:semiHidden/>
    <w:unhideWhenUsed/>
    <w:rsid w:val="00FE689E"/>
    <w:rPr>
      <w:sz w:val="20"/>
      <w:szCs w:val="20"/>
    </w:rPr>
  </w:style>
  <w:style w:type="character" w:customStyle="1" w:styleId="EndnotentextZchn">
    <w:name w:val="Endnotentext Zchn"/>
    <w:basedOn w:val="Absatz-Standardschriftart"/>
    <w:link w:val="Endnotentext"/>
    <w:semiHidden/>
    <w:rsid w:val="00FE689E"/>
    <w:rPr>
      <w:kern w:val="10"/>
      <w:sz w:val="20"/>
      <w:szCs w:val="20"/>
    </w:rPr>
  </w:style>
  <w:style w:type="character" w:styleId="Endnotenzeichen">
    <w:name w:val="endnote reference"/>
    <w:basedOn w:val="Absatz-Standardschriftart"/>
    <w:semiHidden/>
    <w:unhideWhenUsed/>
    <w:rsid w:val="00FE689E"/>
    <w:rPr>
      <w:vertAlign w:val="superscript"/>
    </w:rPr>
  </w:style>
  <w:style w:type="table" w:styleId="Listentabelle7farbigAkzent6">
    <w:name w:val="List Table 7 Colorful Accent 6"/>
    <w:basedOn w:val="NormaleTabelle"/>
    <w:uiPriority w:val="52"/>
    <w:rsid w:val="00756F6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1">
    <w:name w:val="List Table 3 Accent 1"/>
    <w:basedOn w:val="NormaleTabelle"/>
    <w:uiPriority w:val="48"/>
    <w:rsid w:val="00756F6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lemithellemGitternetz">
    <w:name w:val="Grid Table Light"/>
    <w:basedOn w:val="NormaleTabelle"/>
    <w:uiPriority w:val="40"/>
    <w:rsid w:val="00843B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426800"/>
    <w:pPr>
      <w:spacing w:before="100" w:beforeAutospacing="1" w:after="100" w:afterAutospacing="1"/>
      <w:jc w:val="left"/>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522">
      <w:bodyDiv w:val="1"/>
      <w:marLeft w:val="0"/>
      <w:marRight w:val="0"/>
      <w:marTop w:val="0"/>
      <w:marBottom w:val="0"/>
      <w:divBdr>
        <w:top w:val="none" w:sz="0" w:space="0" w:color="auto"/>
        <w:left w:val="none" w:sz="0" w:space="0" w:color="auto"/>
        <w:bottom w:val="none" w:sz="0" w:space="0" w:color="auto"/>
        <w:right w:val="none" w:sz="0" w:space="0" w:color="auto"/>
      </w:divBdr>
    </w:div>
    <w:div w:id="11344569">
      <w:bodyDiv w:val="1"/>
      <w:marLeft w:val="0"/>
      <w:marRight w:val="0"/>
      <w:marTop w:val="0"/>
      <w:marBottom w:val="0"/>
      <w:divBdr>
        <w:top w:val="none" w:sz="0" w:space="0" w:color="auto"/>
        <w:left w:val="none" w:sz="0" w:space="0" w:color="auto"/>
        <w:bottom w:val="none" w:sz="0" w:space="0" w:color="auto"/>
        <w:right w:val="none" w:sz="0" w:space="0" w:color="auto"/>
      </w:divBdr>
    </w:div>
    <w:div w:id="16009255">
      <w:bodyDiv w:val="1"/>
      <w:marLeft w:val="0"/>
      <w:marRight w:val="0"/>
      <w:marTop w:val="0"/>
      <w:marBottom w:val="0"/>
      <w:divBdr>
        <w:top w:val="none" w:sz="0" w:space="0" w:color="auto"/>
        <w:left w:val="none" w:sz="0" w:space="0" w:color="auto"/>
        <w:bottom w:val="none" w:sz="0" w:space="0" w:color="auto"/>
        <w:right w:val="none" w:sz="0" w:space="0" w:color="auto"/>
      </w:divBdr>
    </w:div>
    <w:div w:id="26104014">
      <w:bodyDiv w:val="1"/>
      <w:marLeft w:val="0"/>
      <w:marRight w:val="0"/>
      <w:marTop w:val="0"/>
      <w:marBottom w:val="0"/>
      <w:divBdr>
        <w:top w:val="none" w:sz="0" w:space="0" w:color="auto"/>
        <w:left w:val="none" w:sz="0" w:space="0" w:color="auto"/>
        <w:bottom w:val="none" w:sz="0" w:space="0" w:color="auto"/>
        <w:right w:val="none" w:sz="0" w:space="0" w:color="auto"/>
      </w:divBdr>
    </w:div>
    <w:div w:id="33190126">
      <w:bodyDiv w:val="1"/>
      <w:marLeft w:val="0"/>
      <w:marRight w:val="0"/>
      <w:marTop w:val="0"/>
      <w:marBottom w:val="0"/>
      <w:divBdr>
        <w:top w:val="none" w:sz="0" w:space="0" w:color="auto"/>
        <w:left w:val="none" w:sz="0" w:space="0" w:color="auto"/>
        <w:bottom w:val="none" w:sz="0" w:space="0" w:color="auto"/>
        <w:right w:val="none" w:sz="0" w:space="0" w:color="auto"/>
      </w:divBdr>
    </w:div>
    <w:div w:id="41560439">
      <w:bodyDiv w:val="1"/>
      <w:marLeft w:val="0"/>
      <w:marRight w:val="0"/>
      <w:marTop w:val="0"/>
      <w:marBottom w:val="0"/>
      <w:divBdr>
        <w:top w:val="none" w:sz="0" w:space="0" w:color="auto"/>
        <w:left w:val="none" w:sz="0" w:space="0" w:color="auto"/>
        <w:bottom w:val="none" w:sz="0" w:space="0" w:color="auto"/>
        <w:right w:val="none" w:sz="0" w:space="0" w:color="auto"/>
      </w:divBdr>
    </w:div>
    <w:div w:id="45616513">
      <w:bodyDiv w:val="1"/>
      <w:marLeft w:val="0"/>
      <w:marRight w:val="0"/>
      <w:marTop w:val="0"/>
      <w:marBottom w:val="0"/>
      <w:divBdr>
        <w:top w:val="none" w:sz="0" w:space="0" w:color="auto"/>
        <w:left w:val="none" w:sz="0" w:space="0" w:color="auto"/>
        <w:bottom w:val="none" w:sz="0" w:space="0" w:color="auto"/>
        <w:right w:val="none" w:sz="0" w:space="0" w:color="auto"/>
      </w:divBdr>
      <w:divsChild>
        <w:div w:id="94717293">
          <w:marLeft w:val="0"/>
          <w:marRight w:val="0"/>
          <w:marTop w:val="0"/>
          <w:marBottom w:val="0"/>
          <w:divBdr>
            <w:top w:val="none" w:sz="0" w:space="0" w:color="auto"/>
            <w:left w:val="none" w:sz="0" w:space="0" w:color="auto"/>
            <w:bottom w:val="none" w:sz="0" w:space="0" w:color="auto"/>
            <w:right w:val="none" w:sz="0" w:space="0" w:color="auto"/>
          </w:divBdr>
          <w:divsChild>
            <w:div w:id="11514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689">
      <w:bodyDiv w:val="1"/>
      <w:marLeft w:val="0"/>
      <w:marRight w:val="0"/>
      <w:marTop w:val="0"/>
      <w:marBottom w:val="0"/>
      <w:divBdr>
        <w:top w:val="none" w:sz="0" w:space="0" w:color="auto"/>
        <w:left w:val="none" w:sz="0" w:space="0" w:color="auto"/>
        <w:bottom w:val="none" w:sz="0" w:space="0" w:color="auto"/>
        <w:right w:val="none" w:sz="0" w:space="0" w:color="auto"/>
      </w:divBdr>
    </w:div>
    <w:div w:id="98792640">
      <w:bodyDiv w:val="1"/>
      <w:marLeft w:val="0"/>
      <w:marRight w:val="0"/>
      <w:marTop w:val="0"/>
      <w:marBottom w:val="0"/>
      <w:divBdr>
        <w:top w:val="none" w:sz="0" w:space="0" w:color="auto"/>
        <w:left w:val="none" w:sz="0" w:space="0" w:color="auto"/>
        <w:bottom w:val="none" w:sz="0" w:space="0" w:color="auto"/>
        <w:right w:val="none" w:sz="0" w:space="0" w:color="auto"/>
      </w:divBdr>
    </w:div>
    <w:div w:id="111049710">
      <w:bodyDiv w:val="1"/>
      <w:marLeft w:val="0"/>
      <w:marRight w:val="0"/>
      <w:marTop w:val="0"/>
      <w:marBottom w:val="0"/>
      <w:divBdr>
        <w:top w:val="none" w:sz="0" w:space="0" w:color="auto"/>
        <w:left w:val="none" w:sz="0" w:space="0" w:color="auto"/>
        <w:bottom w:val="none" w:sz="0" w:space="0" w:color="auto"/>
        <w:right w:val="none" w:sz="0" w:space="0" w:color="auto"/>
      </w:divBdr>
    </w:div>
    <w:div w:id="120196409">
      <w:bodyDiv w:val="1"/>
      <w:marLeft w:val="0"/>
      <w:marRight w:val="0"/>
      <w:marTop w:val="0"/>
      <w:marBottom w:val="0"/>
      <w:divBdr>
        <w:top w:val="none" w:sz="0" w:space="0" w:color="auto"/>
        <w:left w:val="none" w:sz="0" w:space="0" w:color="auto"/>
        <w:bottom w:val="none" w:sz="0" w:space="0" w:color="auto"/>
        <w:right w:val="none" w:sz="0" w:space="0" w:color="auto"/>
      </w:divBdr>
    </w:div>
    <w:div w:id="131482744">
      <w:bodyDiv w:val="1"/>
      <w:marLeft w:val="0"/>
      <w:marRight w:val="0"/>
      <w:marTop w:val="0"/>
      <w:marBottom w:val="0"/>
      <w:divBdr>
        <w:top w:val="none" w:sz="0" w:space="0" w:color="auto"/>
        <w:left w:val="none" w:sz="0" w:space="0" w:color="auto"/>
        <w:bottom w:val="none" w:sz="0" w:space="0" w:color="auto"/>
        <w:right w:val="none" w:sz="0" w:space="0" w:color="auto"/>
      </w:divBdr>
    </w:div>
    <w:div w:id="136991037">
      <w:bodyDiv w:val="1"/>
      <w:marLeft w:val="0"/>
      <w:marRight w:val="0"/>
      <w:marTop w:val="0"/>
      <w:marBottom w:val="0"/>
      <w:divBdr>
        <w:top w:val="none" w:sz="0" w:space="0" w:color="auto"/>
        <w:left w:val="none" w:sz="0" w:space="0" w:color="auto"/>
        <w:bottom w:val="none" w:sz="0" w:space="0" w:color="auto"/>
        <w:right w:val="none" w:sz="0" w:space="0" w:color="auto"/>
      </w:divBdr>
    </w:div>
    <w:div w:id="157229362">
      <w:bodyDiv w:val="1"/>
      <w:marLeft w:val="0"/>
      <w:marRight w:val="0"/>
      <w:marTop w:val="0"/>
      <w:marBottom w:val="0"/>
      <w:divBdr>
        <w:top w:val="none" w:sz="0" w:space="0" w:color="auto"/>
        <w:left w:val="none" w:sz="0" w:space="0" w:color="auto"/>
        <w:bottom w:val="none" w:sz="0" w:space="0" w:color="auto"/>
        <w:right w:val="none" w:sz="0" w:space="0" w:color="auto"/>
      </w:divBdr>
    </w:div>
    <w:div w:id="167866902">
      <w:bodyDiv w:val="1"/>
      <w:marLeft w:val="0"/>
      <w:marRight w:val="0"/>
      <w:marTop w:val="0"/>
      <w:marBottom w:val="0"/>
      <w:divBdr>
        <w:top w:val="none" w:sz="0" w:space="0" w:color="auto"/>
        <w:left w:val="none" w:sz="0" w:space="0" w:color="auto"/>
        <w:bottom w:val="none" w:sz="0" w:space="0" w:color="auto"/>
        <w:right w:val="none" w:sz="0" w:space="0" w:color="auto"/>
      </w:divBdr>
    </w:div>
    <w:div w:id="176041622">
      <w:bodyDiv w:val="1"/>
      <w:marLeft w:val="0"/>
      <w:marRight w:val="0"/>
      <w:marTop w:val="0"/>
      <w:marBottom w:val="0"/>
      <w:divBdr>
        <w:top w:val="none" w:sz="0" w:space="0" w:color="auto"/>
        <w:left w:val="none" w:sz="0" w:space="0" w:color="auto"/>
        <w:bottom w:val="none" w:sz="0" w:space="0" w:color="auto"/>
        <w:right w:val="none" w:sz="0" w:space="0" w:color="auto"/>
      </w:divBdr>
    </w:div>
    <w:div w:id="176887613">
      <w:bodyDiv w:val="1"/>
      <w:marLeft w:val="0"/>
      <w:marRight w:val="0"/>
      <w:marTop w:val="0"/>
      <w:marBottom w:val="0"/>
      <w:divBdr>
        <w:top w:val="none" w:sz="0" w:space="0" w:color="auto"/>
        <w:left w:val="none" w:sz="0" w:space="0" w:color="auto"/>
        <w:bottom w:val="none" w:sz="0" w:space="0" w:color="auto"/>
        <w:right w:val="none" w:sz="0" w:space="0" w:color="auto"/>
      </w:divBdr>
    </w:div>
    <w:div w:id="185095109">
      <w:bodyDiv w:val="1"/>
      <w:marLeft w:val="0"/>
      <w:marRight w:val="0"/>
      <w:marTop w:val="0"/>
      <w:marBottom w:val="0"/>
      <w:divBdr>
        <w:top w:val="none" w:sz="0" w:space="0" w:color="auto"/>
        <w:left w:val="none" w:sz="0" w:space="0" w:color="auto"/>
        <w:bottom w:val="none" w:sz="0" w:space="0" w:color="auto"/>
        <w:right w:val="none" w:sz="0" w:space="0" w:color="auto"/>
      </w:divBdr>
    </w:div>
    <w:div w:id="209459789">
      <w:bodyDiv w:val="1"/>
      <w:marLeft w:val="0"/>
      <w:marRight w:val="0"/>
      <w:marTop w:val="0"/>
      <w:marBottom w:val="0"/>
      <w:divBdr>
        <w:top w:val="none" w:sz="0" w:space="0" w:color="auto"/>
        <w:left w:val="none" w:sz="0" w:space="0" w:color="auto"/>
        <w:bottom w:val="none" w:sz="0" w:space="0" w:color="auto"/>
        <w:right w:val="none" w:sz="0" w:space="0" w:color="auto"/>
      </w:divBdr>
    </w:div>
    <w:div w:id="212931077">
      <w:bodyDiv w:val="1"/>
      <w:marLeft w:val="0"/>
      <w:marRight w:val="0"/>
      <w:marTop w:val="0"/>
      <w:marBottom w:val="0"/>
      <w:divBdr>
        <w:top w:val="none" w:sz="0" w:space="0" w:color="auto"/>
        <w:left w:val="none" w:sz="0" w:space="0" w:color="auto"/>
        <w:bottom w:val="none" w:sz="0" w:space="0" w:color="auto"/>
        <w:right w:val="none" w:sz="0" w:space="0" w:color="auto"/>
      </w:divBdr>
    </w:div>
    <w:div w:id="233317170">
      <w:bodyDiv w:val="1"/>
      <w:marLeft w:val="0"/>
      <w:marRight w:val="0"/>
      <w:marTop w:val="0"/>
      <w:marBottom w:val="0"/>
      <w:divBdr>
        <w:top w:val="none" w:sz="0" w:space="0" w:color="auto"/>
        <w:left w:val="none" w:sz="0" w:space="0" w:color="auto"/>
        <w:bottom w:val="none" w:sz="0" w:space="0" w:color="auto"/>
        <w:right w:val="none" w:sz="0" w:space="0" w:color="auto"/>
      </w:divBdr>
      <w:divsChild>
        <w:div w:id="1929344742">
          <w:marLeft w:val="0"/>
          <w:marRight w:val="0"/>
          <w:marTop w:val="0"/>
          <w:marBottom w:val="0"/>
          <w:divBdr>
            <w:top w:val="none" w:sz="0" w:space="0" w:color="auto"/>
            <w:left w:val="none" w:sz="0" w:space="0" w:color="auto"/>
            <w:bottom w:val="none" w:sz="0" w:space="0" w:color="auto"/>
            <w:right w:val="none" w:sz="0" w:space="0" w:color="auto"/>
          </w:divBdr>
          <w:divsChild>
            <w:div w:id="18880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350">
      <w:bodyDiv w:val="1"/>
      <w:marLeft w:val="0"/>
      <w:marRight w:val="0"/>
      <w:marTop w:val="0"/>
      <w:marBottom w:val="0"/>
      <w:divBdr>
        <w:top w:val="none" w:sz="0" w:space="0" w:color="auto"/>
        <w:left w:val="none" w:sz="0" w:space="0" w:color="auto"/>
        <w:bottom w:val="none" w:sz="0" w:space="0" w:color="auto"/>
        <w:right w:val="none" w:sz="0" w:space="0" w:color="auto"/>
      </w:divBdr>
    </w:div>
    <w:div w:id="257713008">
      <w:bodyDiv w:val="1"/>
      <w:marLeft w:val="0"/>
      <w:marRight w:val="0"/>
      <w:marTop w:val="0"/>
      <w:marBottom w:val="0"/>
      <w:divBdr>
        <w:top w:val="none" w:sz="0" w:space="0" w:color="auto"/>
        <w:left w:val="none" w:sz="0" w:space="0" w:color="auto"/>
        <w:bottom w:val="none" w:sz="0" w:space="0" w:color="auto"/>
        <w:right w:val="none" w:sz="0" w:space="0" w:color="auto"/>
      </w:divBdr>
    </w:div>
    <w:div w:id="267549570">
      <w:bodyDiv w:val="1"/>
      <w:marLeft w:val="0"/>
      <w:marRight w:val="0"/>
      <w:marTop w:val="0"/>
      <w:marBottom w:val="0"/>
      <w:divBdr>
        <w:top w:val="none" w:sz="0" w:space="0" w:color="auto"/>
        <w:left w:val="none" w:sz="0" w:space="0" w:color="auto"/>
        <w:bottom w:val="none" w:sz="0" w:space="0" w:color="auto"/>
        <w:right w:val="none" w:sz="0" w:space="0" w:color="auto"/>
      </w:divBdr>
    </w:div>
    <w:div w:id="278725284">
      <w:bodyDiv w:val="1"/>
      <w:marLeft w:val="0"/>
      <w:marRight w:val="0"/>
      <w:marTop w:val="0"/>
      <w:marBottom w:val="0"/>
      <w:divBdr>
        <w:top w:val="none" w:sz="0" w:space="0" w:color="auto"/>
        <w:left w:val="none" w:sz="0" w:space="0" w:color="auto"/>
        <w:bottom w:val="none" w:sz="0" w:space="0" w:color="auto"/>
        <w:right w:val="none" w:sz="0" w:space="0" w:color="auto"/>
      </w:divBdr>
    </w:div>
    <w:div w:id="294070612">
      <w:bodyDiv w:val="1"/>
      <w:marLeft w:val="0"/>
      <w:marRight w:val="0"/>
      <w:marTop w:val="0"/>
      <w:marBottom w:val="0"/>
      <w:divBdr>
        <w:top w:val="none" w:sz="0" w:space="0" w:color="auto"/>
        <w:left w:val="none" w:sz="0" w:space="0" w:color="auto"/>
        <w:bottom w:val="none" w:sz="0" w:space="0" w:color="auto"/>
        <w:right w:val="none" w:sz="0" w:space="0" w:color="auto"/>
      </w:divBdr>
    </w:div>
    <w:div w:id="296298635">
      <w:bodyDiv w:val="1"/>
      <w:marLeft w:val="0"/>
      <w:marRight w:val="0"/>
      <w:marTop w:val="0"/>
      <w:marBottom w:val="0"/>
      <w:divBdr>
        <w:top w:val="none" w:sz="0" w:space="0" w:color="auto"/>
        <w:left w:val="none" w:sz="0" w:space="0" w:color="auto"/>
        <w:bottom w:val="none" w:sz="0" w:space="0" w:color="auto"/>
        <w:right w:val="none" w:sz="0" w:space="0" w:color="auto"/>
      </w:divBdr>
    </w:div>
    <w:div w:id="313070384">
      <w:bodyDiv w:val="1"/>
      <w:marLeft w:val="0"/>
      <w:marRight w:val="0"/>
      <w:marTop w:val="0"/>
      <w:marBottom w:val="0"/>
      <w:divBdr>
        <w:top w:val="none" w:sz="0" w:space="0" w:color="auto"/>
        <w:left w:val="none" w:sz="0" w:space="0" w:color="auto"/>
        <w:bottom w:val="none" w:sz="0" w:space="0" w:color="auto"/>
        <w:right w:val="none" w:sz="0" w:space="0" w:color="auto"/>
      </w:divBdr>
    </w:div>
    <w:div w:id="313145051">
      <w:bodyDiv w:val="1"/>
      <w:marLeft w:val="0"/>
      <w:marRight w:val="0"/>
      <w:marTop w:val="0"/>
      <w:marBottom w:val="0"/>
      <w:divBdr>
        <w:top w:val="none" w:sz="0" w:space="0" w:color="auto"/>
        <w:left w:val="none" w:sz="0" w:space="0" w:color="auto"/>
        <w:bottom w:val="none" w:sz="0" w:space="0" w:color="auto"/>
        <w:right w:val="none" w:sz="0" w:space="0" w:color="auto"/>
      </w:divBdr>
    </w:div>
    <w:div w:id="316156055">
      <w:bodyDiv w:val="1"/>
      <w:marLeft w:val="0"/>
      <w:marRight w:val="0"/>
      <w:marTop w:val="0"/>
      <w:marBottom w:val="0"/>
      <w:divBdr>
        <w:top w:val="none" w:sz="0" w:space="0" w:color="auto"/>
        <w:left w:val="none" w:sz="0" w:space="0" w:color="auto"/>
        <w:bottom w:val="none" w:sz="0" w:space="0" w:color="auto"/>
        <w:right w:val="none" w:sz="0" w:space="0" w:color="auto"/>
      </w:divBdr>
    </w:div>
    <w:div w:id="332950833">
      <w:bodyDiv w:val="1"/>
      <w:marLeft w:val="0"/>
      <w:marRight w:val="0"/>
      <w:marTop w:val="0"/>
      <w:marBottom w:val="0"/>
      <w:divBdr>
        <w:top w:val="none" w:sz="0" w:space="0" w:color="auto"/>
        <w:left w:val="none" w:sz="0" w:space="0" w:color="auto"/>
        <w:bottom w:val="none" w:sz="0" w:space="0" w:color="auto"/>
        <w:right w:val="none" w:sz="0" w:space="0" w:color="auto"/>
      </w:divBdr>
    </w:div>
    <w:div w:id="347099746">
      <w:bodyDiv w:val="1"/>
      <w:marLeft w:val="0"/>
      <w:marRight w:val="0"/>
      <w:marTop w:val="0"/>
      <w:marBottom w:val="0"/>
      <w:divBdr>
        <w:top w:val="none" w:sz="0" w:space="0" w:color="auto"/>
        <w:left w:val="none" w:sz="0" w:space="0" w:color="auto"/>
        <w:bottom w:val="none" w:sz="0" w:space="0" w:color="auto"/>
        <w:right w:val="none" w:sz="0" w:space="0" w:color="auto"/>
      </w:divBdr>
    </w:div>
    <w:div w:id="348337027">
      <w:bodyDiv w:val="1"/>
      <w:marLeft w:val="0"/>
      <w:marRight w:val="0"/>
      <w:marTop w:val="0"/>
      <w:marBottom w:val="0"/>
      <w:divBdr>
        <w:top w:val="none" w:sz="0" w:space="0" w:color="auto"/>
        <w:left w:val="none" w:sz="0" w:space="0" w:color="auto"/>
        <w:bottom w:val="none" w:sz="0" w:space="0" w:color="auto"/>
        <w:right w:val="none" w:sz="0" w:space="0" w:color="auto"/>
      </w:divBdr>
    </w:div>
    <w:div w:id="354231365">
      <w:bodyDiv w:val="1"/>
      <w:marLeft w:val="0"/>
      <w:marRight w:val="0"/>
      <w:marTop w:val="0"/>
      <w:marBottom w:val="0"/>
      <w:divBdr>
        <w:top w:val="none" w:sz="0" w:space="0" w:color="auto"/>
        <w:left w:val="none" w:sz="0" w:space="0" w:color="auto"/>
        <w:bottom w:val="none" w:sz="0" w:space="0" w:color="auto"/>
        <w:right w:val="none" w:sz="0" w:space="0" w:color="auto"/>
      </w:divBdr>
    </w:div>
    <w:div w:id="369458316">
      <w:bodyDiv w:val="1"/>
      <w:marLeft w:val="0"/>
      <w:marRight w:val="0"/>
      <w:marTop w:val="0"/>
      <w:marBottom w:val="0"/>
      <w:divBdr>
        <w:top w:val="none" w:sz="0" w:space="0" w:color="auto"/>
        <w:left w:val="none" w:sz="0" w:space="0" w:color="auto"/>
        <w:bottom w:val="none" w:sz="0" w:space="0" w:color="auto"/>
        <w:right w:val="none" w:sz="0" w:space="0" w:color="auto"/>
      </w:divBdr>
    </w:div>
    <w:div w:id="375277800">
      <w:bodyDiv w:val="1"/>
      <w:marLeft w:val="0"/>
      <w:marRight w:val="0"/>
      <w:marTop w:val="0"/>
      <w:marBottom w:val="0"/>
      <w:divBdr>
        <w:top w:val="none" w:sz="0" w:space="0" w:color="auto"/>
        <w:left w:val="none" w:sz="0" w:space="0" w:color="auto"/>
        <w:bottom w:val="none" w:sz="0" w:space="0" w:color="auto"/>
        <w:right w:val="none" w:sz="0" w:space="0" w:color="auto"/>
      </w:divBdr>
    </w:div>
    <w:div w:id="383339152">
      <w:bodyDiv w:val="1"/>
      <w:marLeft w:val="0"/>
      <w:marRight w:val="0"/>
      <w:marTop w:val="0"/>
      <w:marBottom w:val="0"/>
      <w:divBdr>
        <w:top w:val="none" w:sz="0" w:space="0" w:color="auto"/>
        <w:left w:val="none" w:sz="0" w:space="0" w:color="auto"/>
        <w:bottom w:val="none" w:sz="0" w:space="0" w:color="auto"/>
        <w:right w:val="none" w:sz="0" w:space="0" w:color="auto"/>
      </w:divBdr>
    </w:div>
    <w:div w:id="387267114">
      <w:bodyDiv w:val="1"/>
      <w:marLeft w:val="0"/>
      <w:marRight w:val="0"/>
      <w:marTop w:val="0"/>
      <w:marBottom w:val="0"/>
      <w:divBdr>
        <w:top w:val="none" w:sz="0" w:space="0" w:color="auto"/>
        <w:left w:val="none" w:sz="0" w:space="0" w:color="auto"/>
        <w:bottom w:val="none" w:sz="0" w:space="0" w:color="auto"/>
        <w:right w:val="none" w:sz="0" w:space="0" w:color="auto"/>
      </w:divBdr>
    </w:div>
    <w:div w:id="387463014">
      <w:bodyDiv w:val="1"/>
      <w:marLeft w:val="0"/>
      <w:marRight w:val="0"/>
      <w:marTop w:val="0"/>
      <w:marBottom w:val="0"/>
      <w:divBdr>
        <w:top w:val="none" w:sz="0" w:space="0" w:color="auto"/>
        <w:left w:val="none" w:sz="0" w:space="0" w:color="auto"/>
        <w:bottom w:val="none" w:sz="0" w:space="0" w:color="auto"/>
        <w:right w:val="none" w:sz="0" w:space="0" w:color="auto"/>
      </w:divBdr>
    </w:div>
    <w:div w:id="390882698">
      <w:bodyDiv w:val="1"/>
      <w:marLeft w:val="0"/>
      <w:marRight w:val="0"/>
      <w:marTop w:val="0"/>
      <w:marBottom w:val="0"/>
      <w:divBdr>
        <w:top w:val="none" w:sz="0" w:space="0" w:color="auto"/>
        <w:left w:val="none" w:sz="0" w:space="0" w:color="auto"/>
        <w:bottom w:val="none" w:sz="0" w:space="0" w:color="auto"/>
        <w:right w:val="none" w:sz="0" w:space="0" w:color="auto"/>
      </w:divBdr>
    </w:div>
    <w:div w:id="433282288">
      <w:bodyDiv w:val="1"/>
      <w:marLeft w:val="0"/>
      <w:marRight w:val="0"/>
      <w:marTop w:val="0"/>
      <w:marBottom w:val="0"/>
      <w:divBdr>
        <w:top w:val="none" w:sz="0" w:space="0" w:color="auto"/>
        <w:left w:val="none" w:sz="0" w:space="0" w:color="auto"/>
        <w:bottom w:val="none" w:sz="0" w:space="0" w:color="auto"/>
        <w:right w:val="none" w:sz="0" w:space="0" w:color="auto"/>
      </w:divBdr>
    </w:div>
    <w:div w:id="440495388">
      <w:bodyDiv w:val="1"/>
      <w:marLeft w:val="0"/>
      <w:marRight w:val="0"/>
      <w:marTop w:val="0"/>
      <w:marBottom w:val="0"/>
      <w:divBdr>
        <w:top w:val="none" w:sz="0" w:space="0" w:color="auto"/>
        <w:left w:val="none" w:sz="0" w:space="0" w:color="auto"/>
        <w:bottom w:val="none" w:sz="0" w:space="0" w:color="auto"/>
        <w:right w:val="none" w:sz="0" w:space="0" w:color="auto"/>
      </w:divBdr>
    </w:div>
    <w:div w:id="448278836">
      <w:bodyDiv w:val="1"/>
      <w:marLeft w:val="0"/>
      <w:marRight w:val="0"/>
      <w:marTop w:val="0"/>
      <w:marBottom w:val="0"/>
      <w:divBdr>
        <w:top w:val="none" w:sz="0" w:space="0" w:color="auto"/>
        <w:left w:val="none" w:sz="0" w:space="0" w:color="auto"/>
        <w:bottom w:val="none" w:sz="0" w:space="0" w:color="auto"/>
        <w:right w:val="none" w:sz="0" w:space="0" w:color="auto"/>
      </w:divBdr>
      <w:divsChild>
        <w:div w:id="1912232743">
          <w:marLeft w:val="0"/>
          <w:marRight w:val="0"/>
          <w:marTop w:val="0"/>
          <w:marBottom w:val="0"/>
          <w:divBdr>
            <w:top w:val="none" w:sz="0" w:space="0" w:color="auto"/>
            <w:left w:val="none" w:sz="0" w:space="0" w:color="auto"/>
            <w:bottom w:val="none" w:sz="0" w:space="0" w:color="auto"/>
            <w:right w:val="none" w:sz="0" w:space="0" w:color="auto"/>
          </w:divBdr>
          <w:divsChild>
            <w:div w:id="17622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125">
      <w:bodyDiv w:val="1"/>
      <w:marLeft w:val="0"/>
      <w:marRight w:val="0"/>
      <w:marTop w:val="0"/>
      <w:marBottom w:val="0"/>
      <w:divBdr>
        <w:top w:val="none" w:sz="0" w:space="0" w:color="auto"/>
        <w:left w:val="none" w:sz="0" w:space="0" w:color="auto"/>
        <w:bottom w:val="none" w:sz="0" w:space="0" w:color="auto"/>
        <w:right w:val="none" w:sz="0" w:space="0" w:color="auto"/>
      </w:divBdr>
    </w:div>
    <w:div w:id="458382898">
      <w:bodyDiv w:val="1"/>
      <w:marLeft w:val="0"/>
      <w:marRight w:val="0"/>
      <w:marTop w:val="0"/>
      <w:marBottom w:val="0"/>
      <w:divBdr>
        <w:top w:val="none" w:sz="0" w:space="0" w:color="auto"/>
        <w:left w:val="none" w:sz="0" w:space="0" w:color="auto"/>
        <w:bottom w:val="none" w:sz="0" w:space="0" w:color="auto"/>
        <w:right w:val="none" w:sz="0" w:space="0" w:color="auto"/>
      </w:divBdr>
    </w:div>
    <w:div w:id="485902119">
      <w:bodyDiv w:val="1"/>
      <w:marLeft w:val="0"/>
      <w:marRight w:val="0"/>
      <w:marTop w:val="0"/>
      <w:marBottom w:val="0"/>
      <w:divBdr>
        <w:top w:val="none" w:sz="0" w:space="0" w:color="auto"/>
        <w:left w:val="none" w:sz="0" w:space="0" w:color="auto"/>
        <w:bottom w:val="none" w:sz="0" w:space="0" w:color="auto"/>
        <w:right w:val="none" w:sz="0" w:space="0" w:color="auto"/>
      </w:divBdr>
    </w:div>
    <w:div w:id="501285785">
      <w:bodyDiv w:val="1"/>
      <w:marLeft w:val="0"/>
      <w:marRight w:val="0"/>
      <w:marTop w:val="0"/>
      <w:marBottom w:val="0"/>
      <w:divBdr>
        <w:top w:val="none" w:sz="0" w:space="0" w:color="auto"/>
        <w:left w:val="none" w:sz="0" w:space="0" w:color="auto"/>
        <w:bottom w:val="none" w:sz="0" w:space="0" w:color="auto"/>
        <w:right w:val="none" w:sz="0" w:space="0" w:color="auto"/>
      </w:divBdr>
      <w:divsChild>
        <w:div w:id="469056350">
          <w:marLeft w:val="0"/>
          <w:marRight w:val="0"/>
          <w:marTop w:val="0"/>
          <w:marBottom w:val="0"/>
          <w:divBdr>
            <w:top w:val="none" w:sz="0" w:space="0" w:color="auto"/>
            <w:left w:val="none" w:sz="0" w:space="0" w:color="auto"/>
            <w:bottom w:val="none" w:sz="0" w:space="0" w:color="auto"/>
            <w:right w:val="none" w:sz="0" w:space="0" w:color="auto"/>
          </w:divBdr>
          <w:divsChild>
            <w:div w:id="80640506">
              <w:marLeft w:val="0"/>
              <w:marRight w:val="0"/>
              <w:marTop w:val="0"/>
              <w:marBottom w:val="0"/>
              <w:divBdr>
                <w:top w:val="none" w:sz="0" w:space="0" w:color="auto"/>
                <w:left w:val="none" w:sz="0" w:space="0" w:color="auto"/>
                <w:bottom w:val="none" w:sz="0" w:space="0" w:color="auto"/>
                <w:right w:val="none" w:sz="0" w:space="0" w:color="auto"/>
              </w:divBdr>
            </w:div>
            <w:div w:id="374550044">
              <w:marLeft w:val="0"/>
              <w:marRight w:val="0"/>
              <w:marTop w:val="0"/>
              <w:marBottom w:val="0"/>
              <w:divBdr>
                <w:top w:val="none" w:sz="0" w:space="0" w:color="auto"/>
                <w:left w:val="none" w:sz="0" w:space="0" w:color="auto"/>
                <w:bottom w:val="none" w:sz="0" w:space="0" w:color="auto"/>
                <w:right w:val="none" w:sz="0" w:space="0" w:color="auto"/>
              </w:divBdr>
            </w:div>
            <w:div w:id="1905799312">
              <w:marLeft w:val="0"/>
              <w:marRight w:val="0"/>
              <w:marTop w:val="0"/>
              <w:marBottom w:val="0"/>
              <w:divBdr>
                <w:top w:val="none" w:sz="0" w:space="0" w:color="auto"/>
                <w:left w:val="none" w:sz="0" w:space="0" w:color="auto"/>
                <w:bottom w:val="none" w:sz="0" w:space="0" w:color="auto"/>
                <w:right w:val="none" w:sz="0" w:space="0" w:color="auto"/>
              </w:divBdr>
            </w:div>
            <w:div w:id="665935523">
              <w:marLeft w:val="0"/>
              <w:marRight w:val="0"/>
              <w:marTop w:val="0"/>
              <w:marBottom w:val="0"/>
              <w:divBdr>
                <w:top w:val="none" w:sz="0" w:space="0" w:color="auto"/>
                <w:left w:val="none" w:sz="0" w:space="0" w:color="auto"/>
                <w:bottom w:val="none" w:sz="0" w:space="0" w:color="auto"/>
                <w:right w:val="none" w:sz="0" w:space="0" w:color="auto"/>
              </w:divBdr>
            </w:div>
            <w:div w:id="1238325656">
              <w:marLeft w:val="0"/>
              <w:marRight w:val="0"/>
              <w:marTop w:val="0"/>
              <w:marBottom w:val="0"/>
              <w:divBdr>
                <w:top w:val="none" w:sz="0" w:space="0" w:color="auto"/>
                <w:left w:val="none" w:sz="0" w:space="0" w:color="auto"/>
                <w:bottom w:val="none" w:sz="0" w:space="0" w:color="auto"/>
                <w:right w:val="none" w:sz="0" w:space="0" w:color="auto"/>
              </w:divBdr>
            </w:div>
            <w:div w:id="7759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5161">
      <w:bodyDiv w:val="1"/>
      <w:marLeft w:val="0"/>
      <w:marRight w:val="0"/>
      <w:marTop w:val="0"/>
      <w:marBottom w:val="0"/>
      <w:divBdr>
        <w:top w:val="none" w:sz="0" w:space="0" w:color="auto"/>
        <w:left w:val="none" w:sz="0" w:space="0" w:color="auto"/>
        <w:bottom w:val="none" w:sz="0" w:space="0" w:color="auto"/>
        <w:right w:val="none" w:sz="0" w:space="0" w:color="auto"/>
      </w:divBdr>
    </w:div>
    <w:div w:id="502671565">
      <w:bodyDiv w:val="1"/>
      <w:marLeft w:val="0"/>
      <w:marRight w:val="0"/>
      <w:marTop w:val="0"/>
      <w:marBottom w:val="0"/>
      <w:divBdr>
        <w:top w:val="none" w:sz="0" w:space="0" w:color="auto"/>
        <w:left w:val="none" w:sz="0" w:space="0" w:color="auto"/>
        <w:bottom w:val="none" w:sz="0" w:space="0" w:color="auto"/>
        <w:right w:val="none" w:sz="0" w:space="0" w:color="auto"/>
      </w:divBdr>
      <w:divsChild>
        <w:div w:id="1438334257">
          <w:marLeft w:val="0"/>
          <w:marRight w:val="0"/>
          <w:marTop w:val="0"/>
          <w:marBottom w:val="0"/>
          <w:divBdr>
            <w:top w:val="none" w:sz="0" w:space="0" w:color="auto"/>
            <w:left w:val="none" w:sz="0" w:space="0" w:color="auto"/>
            <w:bottom w:val="none" w:sz="0" w:space="0" w:color="auto"/>
            <w:right w:val="none" w:sz="0" w:space="0" w:color="auto"/>
          </w:divBdr>
          <w:divsChild>
            <w:div w:id="10256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118">
      <w:bodyDiv w:val="1"/>
      <w:marLeft w:val="0"/>
      <w:marRight w:val="0"/>
      <w:marTop w:val="0"/>
      <w:marBottom w:val="0"/>
      <w:divBdr>
        <w:top w:val="none" w:sz="0" w:space="0" w:color="auto"/>
        <w:left w:val="none" w:sz="0" w:space="0" w:color="auto"/>
        <w:bottom w:val="none" w:sz="0" w:space="0" w:color="auto"/>
        <w:right w:val="none" w:sz="0" w:space="0" w:color="auto"/>
      </w:divBdr>
    </w:div>
    <w:div w:id="539366951">
      <w:bodyDiv w:val="1"/>
      <w:marLeft w:val="0"/>
      <w:marRight w:val="0"/>
      <w:marTop w:val="0"/>
      <w:marBottom w:val="0"/>
      <w:divBdr>
        <w:top w:val="none" w:sz="0" w:space="0" w:color="auto"/>
        <w:left w:val="none" w:sz="0" w:space="0" w:color="auto"/>
        <w:bottom w:val="none" w:sz="0" w:space="0" w:color="auto"/>
        <w:right w:val="none" w:sz="0" w:space="0" w:color="auto"/>
      </w:divBdr>
    </w:div>
    <w:div w:id="546794495">
      <w:bodyDiv w:val="1"/>
      <w:marLeft w:val="0"/>
      <w:marRight w:val="0"/>
      <w:marTop w:val="0"/>
      <w:marBottom w:val="0"/>
      <w:divBdr>
        <w:top w:val="none" w:sz="0" w:space="0" w:color="auto"/>
        <w:left w:val="none" w:sz="0" w:space="0" w:color="auto"/>
        <w:bottom w:val="none" w:sz="0" w:space="0" w:color="auto"/>
        <w:right w:val="none" w:sz="0" w:space="0" w:color="auto"/>
      </w:divBdr>
    </w:div>
    <w:div w:id="548104259">
      <w:bodyDiv w:val="1"/>
      <w:marLeft w:val="0"/>
      <w:marRight w:val="0"/>
      <w:marTop w:val="0"/>
      <w:marBottom w:val="0"/>
      <w:divBdr>
        <w:top w:val="none" w:sz="0" w:space="0" w:color="auto"/>
        <w:left w:val="none" w:sz="0" w:space="0" w:color="auto"/>
        <w:bottom w:val="none" w:sz="0" w:space="0" w:color="auto"/>
        <w:right w:val="none" w:sz="0" w:space="0" w:color="auto"/>
      </w:divBdr>
    </w:div>
    <w:div w:id="550383936">
      <w:bodyDiv w:val="1"/>
      <w:marLeft w:val="0"/>
      <w:marRight w:val="0"/>
      <w:marTop w:val="0"/>
      <w:marBottom w:val="0"/>
      <w:divBdr>
        <w:top w:val="none" w:sz="0" w:space="0" w:color="auto"/>
        <w:left w:val="none" w:sz="0" w:space="0" w:color="auto"/>
        <w:bottom w:val="none" w:sz="0" w:space="0" w:color="auto"/>
        <w:right w:val="none" w:sz="0" w:space="0" w:color="auto"/>
      </w:divBdr>
    </w:div>
    <w:div w:id="558444949">
      <w:bodyDiv w:val="1"/>
      <w:marLeft w:val="0"/>
      <w:marRight w:val="0"/>
      <w:marTop w:val="0"/>
      <w:marBottom w:val="0"/>
      <w:divBdr>
        <w:top w:val="none" w:sz="0" w:space="0" w:color="auto"/>
        <w:left w:val="none" w:sz="0" w:space="0" w:color="auto"/>
        <w:bottom w:val="none" w:sz="0" w:space="0" w:color="auto"/>
        <w:right w:val="none" w:sz="0" w:space="0" w:color="auto"/>
      </w:divBdr>
      <w:divsChild>
        <w:div w:id="373193644">
          <w:marLeft w:val="0"/>
          <w:marRight w:val="0"/>
          <w:marTop w:val="0"/>
          <w:marBottom w:val="0"/>
          <w:divBdr>
            <w:top w:val="none" w:sz="0" w:space="0" w:color="auto"/>
            <w:left w:val="none" w:sz="0" w:space="0" w:color="auto"/>
            <w:bottom w:val="none" w:sz="0" w:space="0" w:color="auto"/>
            <w:right w:val="none" w:sz="0" w:space="0" w:color="auto"/>
          </w:divBdr>
          <w:divsChild>
            <w:div w:id="8274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538">
      <w:bodyDiv w:val="1"/>
      <w:marLeft w:val="0"/>
      <w:marRight w:val="0"/>
      <w:marTop w:val="0"/>
      <w:marBottom w:val="0"/>
      <w:divBdr>
        <w:top w:val="none" w:sz="0" w:space="0" w:color="auto"/>
        <w:left w:val="none" w:sz="0" w:space="0" w:color="auto"/>
        <w:bottom w:val="none" w:sz="0" w:space="0" w:color="auto"/>
        <w:right w:val="none" w:sz="0" w:space="0" w:color="auto"/>
      </w:divBdr>
    </w:div>
    <w:div w:id="570115978">
      <w:bodyDiv w:val="1"/>
      <w:marLeft w:val="0"/>
      <w:marRight w:val="0"/>
      <w:marTop w:val="0"/>
      <w:marBottom w:val="0"/>
      <w:divBdr>
        <w:top w:val="none" w:sz="0" w:space="0" w:color="auto"/>
        <w:left w:val="none" w:sz="0" w:space="0" w:color="auto"/>
        <w:bottom w:val="none" w:sz="0" w:space="0" w:color="auto"/>
        <w:right w:val="none" w:sz="0" w:space="0" w:color="auto"/>
      </w:divBdr>
    </w:div>
    <w:div w:id="574358456">
      <w:bodyDiv w:val="1"/>
      <w:marLeft w:val="0"/>
      <w:marRight w:val="0"/>
      <w:marTop w:val="0"/>
      <w:marBottom w:val="0"/>
      <w:divBdr>
        <w:top w:val="none" w:sz="0" w:space="0" w:color="auto"/>
        <w:left w:val="none" w:sz="0" w:space="0" w:color="auto"/>
        <w:bottom w:val="none" w:sz="0" w:space="0" w:color="auto"/>
        <w:right w:val="none" w:sz="0" w:space="0" w:color="auto"/>
      </w:divBdr>
    </w:div>
    <w:div w:id="580918616">
      <w:bodyDiv w:val="1"/>
      <w:marLeft w:val="0"/>
      <w:marRight w:val="0"/>
      <w:marTop w:val="0"/>
      <w:marBottom w:val="0"/>
      <w:divBdr>
        <w:top w:val="none" w:sz="0" w:space="0" w:color="auto"/>
        <w:left w:val="none" w:sz="0" w:space="0" w:color="auto"/>
        <w:bottom w:val="none" w:sz="0" w:space="0" w:color="auto"/>
        <w:right w:val="none" w:sz="0" w:space="0" w:color="auto"/>
      </w:divBdr>
    </w:div>
    <w:div w:id="588777208">
      <w:bodyDiv w:val="1"/>
      <w:marLeft w:val="0"/>
      <w:marRight w:val="0"/>
      <w:marTop w:val="0"/>
      <w:marBottom w:val="0"/>
      <w:divBdr>
        <w:top w:val="none" w:sz="0" w:space="0" w:color="auto"/>
        <w:left w:val="none" w:sz="0" w:space="0" w:color="auto"/>
        <w:bottom w:val="none" w:sz="0" w:space="0" w:color="auto"/>
        <w:right w:val="none" w:sz="0" w:space="0" w:color="auto"/>
      </w:divBdr>
    </w:div>
    <w:div w:id="607278711">
      <w:bodyDiv w:val="1"/>
      <w:marLeft w:val="0"/>
      <w:marRight w:val="0"/>
      <w:marTop w:val="0"/>
      <w:marBottom w:val="0"/>
      <w:divBdr>
        <w:top w:val="none" w:sz="0" w:space="0" w:color="auto"/>
        <w:left w:val="none" w:sz="0" w:space="0" w:color="auto"/>
        <w:bottom w:val="none" w:sz="0" w:space="0" w:color="auto"/>
        <w:right w:val="none" w:sz="0" w:space="0" w:color="auto"/>
      </w:divBdr>
    </w:div>
    <w:div w:id="615217915">
      <w:bodyDiv w:val="1"/>
      <w:marLeft w:val="0"/>
      <w:marRight w:val="0"/>
      <w:marTop w:val="0"/>
      <w:marBottom w:val="0"/>
      <w:divBdr>
        <w:top w:val="none" w:sz="0" w:space="0" w:color="auto"/>
        <w:left w:val="none" w:sz="0" w:space="0" w:color="auto"/>
        <w:bottom w:val="none" w:sz="0" w:space="0" w:color="auto"/>
        <w:right w:val="none" w:sz="0" w:space="0" w:color="auto"/>
      </w:divBdr>
    </w:div>
    <w:div w:id="621690404">
      <w:bodyDiv w:val="1"/>
      <w:marLeft w:val="0"/>
      <w:marRight w:val="0"/>
      <w:marTop w:val="0"/>
      <w:marBottom w:val="0"/>
      <w:divBdr>
        <w:top w:val="none" w:sz="0" w:space="0" w:color="auto"/>
        <w:left w:val="none" w:sz="0" w:space="0" w:color="auto"/>
        <w:bottom w:val="none" w:sz="0" w:space="0" w:color="auto"/>
        <w:right w:val="none" w:sz="0" w:space="0" w:color="auto"/>
      </w:divBdr>
    </w:div>
    <w:div w:id="631207523">
      <w:bodyDiv w:val="1"/>
      <w:marLeft w:val="0"/>
      <w:marRight w:val="0"/>
      <w:marTop w:val="0"/>
      <w:marBottom w:val="0"/>
      <w:divBdr>
        <w:top w:val="none" w:sz="0" w:space="0" w:color="auto"/>
        <w:left w:val="none" w:sz="0" w:space="0" w:color="auto"/>
        <w:bottom w:val="none" w:sz="0" w:space="0" w:color="auto"/>
        <w:right w:val="none" w:sz="0" w:space="0" w:color="auto"/>
      </w:divBdr>
    </w:div>
    <w:div w:id="631442578">
      <w:bodyDiv w:val="1"/>
      <w:marLeft w:val="0"/>
      <w:marRight w:val="0"/>
      <w:marTop w:val="0"/>
      <w:marBottom w:val="0"/>
      <w:divBdr>
        <w:top w:val="none" w:sz="0" w:space="0" w:color="auto"/>
        <w:left w:val="none" w:sz="0" w:space="0" w:color="auto"/>
        <w:bottom w:val="none" w:sz="0" w:space="0" w:color="auto"/>
        <w:right w:val="none" w:sz="0" w:space="0" w:color="auto"/>
      </w:divBdr>
    </w:div>
    <w:div w:id="637606696">
      <w:bodyDiv w:val="1"/>
      <w:marLeft w:val="0"/>
      <w:marRight w:val="0"/>
      <w:marTop w:val="0"/>
      <w:marBottom w:val="0"/>
      <w:divBdr>
        <w:top w:val="none" w:sz="0" w:space="0" w:color="auto"/>
        <w:left w:val="none" w:sz="0" w:space="0" w:color="auto"/>
        <w:bottom w:val="none" w:sz="0" w:space="0" w:color="auto"/>
        <w:right w:val="none" w:sz="0" w:space="0" w:color="auto"/>
      </w:divBdr>
    </w:div>
    <w:div w:id="639652206">
      <w:bodyDiv w:val="1"/>
      <w:marLeft w:val="0"/>
      <w:marRight w:val="0"/>
      <w:marTop w:val="0"/>
      <w:marBottom w:val="0"/>
      <w:divBdr>
        <w:top w:val="none" w:sz="0" w:space="0" w:color="auto"/>
        <w:left w:val="none" w:sz="0" w:space="0" w:color="auto"/>
        <w:bottom w:val="none" w:sz="0" w:space="0" w:color="auto"/>
        <w:right w:val="none" w:sz="0" w:space="0" w:color="auto"/>
      </w:divBdr>
    </w:div>
    <w:div w:id="640117469">
      <w:bodyDiv w:val="1"/>
      <w:marLeft w:val="0"/>
      <w:marRight w:val="0"/>
      <w:marTop w:val="0"/>
      <w:marBottom w:val="0"/>
      <w:divBdr>
        <w:top w:val="none" w:sz="0" w:space="0" w:color="auto"/>
        <w:left w:val="none" w:sz="0" w:space="0" w:color="auto"/>
        <w:bottom w:val="none" w:sz="0" w:space="0" w:color="auto"/>
        <w:right w:val="none" w:sz="0" w:space="0" w:color="auto"/>
      </w:divBdr>
    </w:div>
    <w:div w:id="646325009">
      <w:bodyDiv w:val="1"/>
      <w:marLeft w:val="0"/>
      <w:marRight w:val="0"/>
      <w:marTop w:val="0"/>
      <w:marBottom w:val="0"/>
      <w:divBdr>
        <w:top w:val="none" w:sz="0" w:space="0" w:color="auto"/>
        <w:left w:val="none" w:sz="0" w:space="0" w:color="auto"/>
        <w:bottom w:val="none" w:sz="0" w:space="0" w:color="auto"/>
        <w:right w:val="none" w:sz="0" w:space="0" w:color="auto"/>
      </w:divBdr>
    </w:div>
    <w:div w:id="647393747">
      <w:bodyDiv w:val="1"/>
      <w:marLeft w:val="0"/>
      <w:marRight w:val="0"/>
      <w:marTop w:val="0"/>
      <w:marBottom w:val="0"/>
      <w:divBdr>
        <w:top w:val="none" w:sz="0" w:space="0" w:color="auto"/>
        <w:left w:val="none" w:sz="0" w:space="0" w:color="auto"/>
        <w:bottom w:val="none" w:sz="0" w:space="0" w:color="auto"/>
        <w:right w:val="none" w:sz="0" w:space="0" w:color="auto"/>
      </w:divBdr>
    </w:div>
    <w:div w:id="677999944">
      <w:bodyDiv w:val="1"/>
      <w:marLeft w:val="0"/>
      <w:marRight w:val="0"/>
      <w:marTop w:val="0"/>
      <w:marBottom w:val="0"/>
      <w:divBdr>
        <w:top w:val="none" w:sz="0" w:space="0" w:color="auto"/>
        <w:left w:val="none" w:sz="0" w:space="0" w:color="auto"/>
        <w:bottom w:val="none" w:sz="0" w:space="0" w:color="auto"/>
        <w:right w:val="none" w:sz="0" w:space="0" w:color="auto"/>
      </w:divBdr>
    </w:div>
    <w:div w:id="684091031">
      <w:bodyDiv w:val="1"/>
      <w:marLeft w:val="0"/>
      <w:marRight w:val="0"/>
      <w:marTop w:val="0"/>
      <w:marBottom w:val="0"/>
      <w:divBdr>
        <w:top w:val="none" w:sz="0" w:space="0" w:color="auto"/>
        <w:left w:val="none" w:sz="0" w:space="0" w:color="auto"/>
        <w:bottom w:val="none" w:sz="0" w:space="0" w:color="auto"/>
        <w:right w:val="none" w:sz="0" w:space="0" w:color="auto"/>
      </w:divBdr>
    </w:div>
    <w:div w:id="686103775">
      <w:bodyDiv w:val="1"/>
      <w:marLeft w:val="0"/>
      <w:marRight w:val="0"/>
      <w:marTop w:val="0"/>
      <w:marBottom w:val="0"/>
      <w:divBdr>
        <w:top w:val="none" w:sz="0" w:space="0" w:color="auto"/>
        <w:left w:val="none" w:sz="0" w:space="0" w:color="auto"/>
        <w:bottom w:val="none" w:sz="0" w:space="0" w:color="auto"/>
        <w:right w:val="none" w:sz="0" w:space="0" w:color="auto"/>
      </w:divBdr>
    </w:div>
    <w:div w:id="702024154">
      <w:bodyDiv w:val="1"/>
      <w:marLeft w:val="0"/>
      <w:marRight w:val="0"/>
      <w:marTop w:val="0"/>
      <w:marBottom w:val="0"/>
      <w:divBdr>
        <w:top w:val="none" w:sz="0" w:space="0" w:color="auto"/>
        <w:left w:val="none" w:sz="0" w:space="0" w:color="auto"/>
        <w:bottom w:val="none" w:sz="0" w:space="0" w:color="auto"/>
        <w:right w:val="none" w:sz="0" w:space="0" w:color="auto"/>
      </w:divBdr>
    </w:div>
    <w:div w:id="702100280">
      <w:bodyDiv w:val="1"/>
      <w:marLeft w:val="0"/>
      <w:marRight w:val="0"/>
      <w:marTop w:val="0"/>
      <w:marBottom w:val="0"/>
      <w:divBdr>
        <w:top w:val="none" w:sz="0" w:space="0" w:color="auto"/>
        <w:left w:val="none" w:sz="0" w:space="0" w:color="auto"/>
        <w:bottom w:val="none" w:sz="0" w:space="0" w:color="auto"/>
        <w:right w:val="none" w:sz="0" w:space="0" w:color="auto"/>
      </w:divBdr>
    </w:div>
    <w:div w:id="708842543">
      <w:bodyDiv w:val="1"/>
      <w:marLeft w:val="0"/>
      <w:marRight w:val="0"/>
      <w:marTop w:val="0"/>
      <w:marBottom w:val="0"/>
      <w:divBdr>
        <w:top w:val="none" w:sz="0" w:space="0" w:color="auto"/>
        <w:left w:val="none" w:sz="0" w:space="0" w:color="auto"/>
        <w:bottom w:val="none" w:sz="0" w:space="0" w:color="auto"/>
        <w:right w:val="none" w:sz="0" w:space="0" w:color="auto"/>
      </w:divBdr>
    </w:div>
    <w:div w:id="710227945">
      <w:bodyDiv w:val="1"/>
      <w:marLeft w:val="0"/>
      <w:marRight w:val="0"/>
      <w:marTop w:val="0"/>
      <w:marBottom w:val="0"/>
      <w:divBdr>
        <w:top w:val="none" w:sz="0" w:space="0" w:color="auto"/>
        <w:left w:val="none" w:sz="0" w:space="0" w:color="auto"/>
        <w:bottom w:val="none" w:sz="0" w:space="0" w:color="auto"/>
        <w:right w:val="none" w:sz="0" w:space="0" w:color="auto"/>
      </w:divBdr>
    </w:div>
    <w:div w:id="723875886">
      <w:bodyDiv w:val="1"/>
      <w:marLeft w:val="0"/>
      <w:marRight w:val="0"/>
      <w:marTop w:val="0"/>
      <w:marBottom w:val="0"/>
      <w:divBdr>
        <w:top w:val="none" w:sz="0" w:space="0" w:color="auto"/>
        <w:left w:val="none" w:sz="0" w:space="0" w:color="auto"/>
        <w:bottom w:val="none" w:sz="0" w:space="0" w:color="auto"/>
        <w:right w:val="none" w:sz="0" w:space="0" w:color="auto"/>
      </w:divBdr>
    </w:div>
    <w:div w:id="728456406">
      <w:bodyDiv w:val="1"/>
      <w:marLeft w:val="0"/>
      <w:marRight w:val="0"/>
      <w:marTop w:val="0"/>
      <w:marBottom w:val="0"/>
      <w:divBdr>
        <w:top w:val="none" w:sz="0" w:space="0" w:color="auto"/>
        <w:left w:val="none" w:sz="0" w:space="0" w:color="auto"/>
        <w:bottom w:val="none" w:sz="0" w:space="0" w:color="auto"/>
        <w:right w:val="none" w:sz="0" w:space="0" w:color="auto"/>
      </w:divBdr>
    </w:div>
    <w:div w:id="745223741">
      <w:bodyDiv w:val="1"/>
      <w:marLeft w:val="0"/>
      <w:marRight w:val="0"/>
      <w:marTop w:val="0"/>
      <w:marBottom w:val="0"/>
      <w:divBdr>
        <w:top w:val="none" w:sz="0" w:space="0" w:color="auto"/>
        <w:left w:val="none" w:sz="0" w:space="0" w:color="auto"/>
        <w:bottom w:val="none" w:sz="0" w:space="0" w:color="auto"/>
        <w:right w:val="none" w:sz="0" w:space="0" w:color="auto"/>
      </w:divBdr>
    </w:div>
    <w:div w:id="748772781">
      <w:bodyDiv w:val="1"/>
      <w:marLeft w:val="0"/>
      <w:marRight w:val="0"/>
      <w:marTop w:val="0"/>
      <w:marBottom w:val="0"/>
      <w:divBdr>
        <w:top w:val="none" w:sz="0" w:space="0" w:color="auto"/>
        <w:left w:val="none" w:sz="0" w:space="0" w:color="auto"/>
        <w:bottom w:val="none" w:sz="0" w:space="0" w:color="auto"/>
        <w:right w:val="none" w:sz="0" w:space="0" w:color="auto"/>
      </w:divBdr>
    </w:div>
    <w:div w:id="749277063">
      <w:bodyDiv w:val="1"/>
      <w:marLeft w:val="0"/>
      <w:marRight w:val="0"/>
      <w:marTop w:val="0"/>
      <w:marBottom w:val="0"/>
      <w:divBdr>
        <w:top w:val="none" w:sz="0" w:space="0" w:color="auto"/>
        <w:left w:val="none" w:sz="0" w:space="0" w:color="auto"/>
        <w:bottom w:val="none" w:sz="0" w:space="0" w:color="auto"/>
        <w:right w:val="none" w:sz="0" w:space="0" w:color="auto"/>
      </w:divBdr>
    </w:div>
    <w:div w:id="765349572">
      <w:bodyDiv w:val="1"/>
      <w:marLeft w:val="0"/>
      <w:marRight w:val="0"/>
      <w:marTop w:val="0"/>
      <w:marBottom w:val="0"/>
      <w:divBdr>
        <w:top w:val="none" w:sz="0" w:space="0" w:color="auto"/>
        <w:left w:val="none" w:sz="0" w:space="0" w:color="auto"/>
        <w:bottom w:val="none" w:sz="0" w:space="0" w:color="auto"/>
        <w:right w:val="none" w:sz="0" w:space="0" w:color="auto"/>
      </w:divBdr>
    </w:div>
    <w:div w:id="776027464">
      <w:bodyDiv w:val="1"/>
      <w:marLeft w:val="0"/>
      <w:marRight w:val="0"/>
      <w:marTop w:val="0"/>
      <w:marBottom w:val="0"/>
      <w:divBdr>
        <w:top w:val="none" w:sz="0" w:space="0" w:color="auto"/>
        <w:left w:val="none" w:sz="0" w:space="0" w:color="auto"/>
        <w:bottom w:val="none" w:sz="0" w:space="0" w:color="auto"/>
        <w:right w:val="none" w:sz="0" w:space="0" w:color="auto"/>
      </w:divBdr>
      <w:divsChild>
        <w:div w:id="561526699">
          <w:marLeft w:val="0"/>
          <w:marRight w:val="0"/>
          <w:marTop w:val="0"/>
          <w:marBottom w:val="0"/>
          <w:divBdr>
            <w:top w:val="none" w:sz="0" w:space="0" w:color="auto"/>
            <w:left w:val="none" w:sz="0" w:space="0" w:color="auto"/>
            <w:bottom w:val="none" w:sz="0" w:space="0" w:color="auto"/>
            <w:right w:val="none" w:sz="0" w:space="0" w:color="auto"/>
          </w:divBdr>
          <w:divsChild>
            <w:div w:id="999580965">
              <w:marLeft w:val="0"/>
              <w:marRight w:val="0"/>
              <w:marTop w:val="0"/>
              <w:marBottom w:val="0"/>
              <w:divBdr>
                <w:top w:val="none" w:sz="0" w:space="0" w:color="auto"/>
                <w:left w:val="none" w:sz="0" w:space="0" w:color="auto"/>
                <w:bottom w:val="none" w:sz="0" w:space="0" w:color="auto"/>
                <w:right w:val="none" w:sz="0" w:space="0" w:color="auto"/>
              </w:divBdr>
            </w:div>
            <w:div w:id="1368600144">
              <w:marLeft w:val="0"/>
              <w:marRight w:val="0"/>
              <w:marTop w:val="0"/>
              <w:marBottom w:val="0"/>
              <w:divBdr>
                <w:top w:val="none" w:sz="0" w:space="0" w:color="auto"/>
                <w:left w:val="none" w:sz="0" w:space="0" w:color="auto"/>
                <w:bottom w:val="none" w:sz="0" w:space="0" w:color="auto"/>
                <w:right w:val="none" w:sz="0" w:space="0" w:color="auto"/>
              </w:divBdr>
            </w:div>
            <w:div w:id="1057823014">
              <w:marLeft w:val="0"/>
              <w:marRight w:val="0"/>
              <w:marTop w:val="0"/>
              <w:marBottom w:val="0"/>
              <w:divBdr>
                <w:top w:val="none" w:sz="0" w:space="0" w:color="auto"/>
                <w:left w:val="none" w:sz="0" w:space="0" w:color="auto"/>
                <w:bottom w:val="none" w:sz="0" w:space="0" w:color="auto"/>
                <w:right w:val="none" w:sz="0" w:space="0" w:color="auto"/>
              </w:divBdr>
            </w:div>
            <w:div w:id="13098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139">
      <w:bodyDiv w:val="1"/>
      <w:marLeft w:val="0"/>
      <w:marRight w:val="0"/>
      <w:marTop w:val="0"/>
      <w:marBottom w:val="0"/>
      <w:divBdr>
        <w:top w:val="none" w:sz="0" w:space="0" w:color="auto"/>
        <w:left w:val="none" w:sz="0" w:space="0" w:color="auto"/>
        <w:bottom w:val="none" w:sz="0" w:space="0" w:color="auto"/>
        <w:right w:val="none" w:sz="0" w:space="0" w:color="auto"/>
      </w:divBdr>
    </w:div>
    <w:div w:id="822618883">
      <w:bodyDiv w:val="1"/>
      <w:marLeft w:val="0"/>
      <w:marRight w:val="0"/>
      <w:marTop w:val="0"/>
      <w:marBottom w:val="0"/>
      <w:divBdr>
        <w:top w:val="none" w:sz="0" w:space="0" w:color="auto"/>
        <w:left w:val="none" w:sz="0" w:space="0" w:color="auto"/>
        <w:bottom w:val="none" w:sz="0" w:space="0" w:color="auto"/>
        <w:right w:val="none" w:sz="0" w:space="0" w:color="auto"/>
      </w:divBdr>
    </w:div>
    <w:div w:id="827088885">
      <w:bodyDiv w:val="1"/>
      <w:marLeft w:val="0"/>
      <w:marRight w:val="0"/>
      <w:marTop w:val="0"/>
      <w:marBottom w:val="0"/>
      <w:divBdr>
        <w:top w:val="none" w:sz="0" w:space="0" w:color="auto"/>
        <w:left w:val="none" w:sz="0" w:space="0" w:color="auto"/>
        <w:bottom w:val="none" w:sz="0" w:space="0" w:color="auto"/>
        <w:right w:val="none" w:sz="0" w:space="0" w:color="auto"/>
      </w:divBdr>
    </w:div>
    <w:div w:id="840199612">
      <w:bodyDiv w:val="1"/>
      <w:marLeft w:val="0"/>
      <w:marRight w:val="0"/>
      <w:marTop w:val="0"/>
      <w:marBottom w:val="0"/>
      <w:divBdr>
        <w:top w:val="none" w:sz="0" w:space="0" w:color="auto"/>
        <w:left w:val="none" w:sz="0" w:space="0" w:color="auto"/>
        <w:bottom w:val="none" w:sz="0" w:space="0" w:color="auto"/>
        <w:right w:val="none" w:sz="0" w:space="0" w:color="auto"/>
      </w:divBdr>
      <w:divsChild>
        <w:div w:id="1960330119">
          <w:marLeft w:val="0"/>
          <w:marRight w:val="0"/>
          <w:marTop w:val="0"/>
          <w:marBottom w:val="0"/>
          <w:divBdr>
            <w:top w:val="none" w:sz="0" w:space="0" w:color="auto"/>
            <w:left w:val="none" w:sz="0" w:space="0" w:color="auto"/>
            <w:bottom w:val="none" w:sz="0" w:space="0" w:color="auto"/>
            <w:right w:val="none" w:sz="0" w:space="0" w:color="auto"/>
          </w:divBdr>
          <w:divsChild>
            <w:div w:id="12334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438">
      <w:bodyDiv w:val="1"/>
      <w:marLeft w:val="0"/>
      <w:marRight w:val="0"/>
      <w:marTop w:val="0"/>
      <w:marBottom w:val="0"/>
      <w:divBdr>
        <w:top w:val="none" w:sz="0" w:space="0" w:color="auto"/>
        <w:left w:val="none" w:sz="0" w:space="0" w:color="auto"/>
        <w:bottom w:val="none" w:sz="0" w:space="0" w:color="auto"/>
        <w:right w:val="none" w:sz="0" w:space="0" w:color="auto"/>
      </w:divBdr>
    </w:div>
    <w:div w:id="874468991">
      <w:bodyDiv w:val="1"/>
      <w:marLeft w:val="0"/>
      <w:marRight w:val="0"/>
      <w:marTop w:val="0"/>
      <w:marBottom w:val="0"/>
      <w:divBdr>
        <w:top w:val="none" w:sz="0" w:space="0" w:color="auto"/>
        <w:left w:val="none" w:sz="0" w:space="0" w:color="auto"/>
        <w:bottom w:val="none" w:sz="0" w:space="0" w:color="auto"/>
        <w:right w:val="none" w:sz="0" w:space="0" w:color="auto"/>
      </w:divBdr>
    </w:div>
    <w:div w:id="887498114">
      <w:bodyDiv w:val="1"/>
      <w:marLeft w:val="0"/>
      <w:marRight w:val="0"/>
      <w:marTop w:val="0"/>
      <w:marBottom w:val="0"/>
      <w:divBdr>
        <w:top w:val="none" w:sz="0" w:space="0" w:color="auto"/>
        <w:left w:val="none" w:sz="0" w:space="0" w:color="auto"/>
        <w:bottom w:val="none" w:sz="0" w:space="0" w:color="auto"/>
        <w:right w:val="none" w:sz="0" w:space="0" w:color="auto"/>
      </w:divBdr>
    </w:div>
    <w:div w:id="895582117">
      <w:bodyDiv w:val="1"/>
      <w:marLeft w:val="0"/>
      <w:marRight w:val="0"/>
      <w:marTop w:val="0"/>
      <w:marBottom w:val="0"/>
      <w:divBdr>
        <w:top w:val="none" w:sz="0" w:space="0" w:color="auto"/>
        <w:left w:val="none" w:sz="0" w:space="0" w:color="auto"/>
        <w:bottom w:val="none" w:sz="0" w:space="0" w:color="auto"/>
        <w:right w:val="none" w:sz="0" w:space="0" w:color="auto"/>
      </w:divBdr>
    </w:div>
    <w:div w:id="901212886">
      <w:bodyDiv w:val="1"/>
      <w:marLeft w:val="0"/>
      <w:marRight w:val="0"/>
      <w:marTop w:val="0"/>
      <w:marBottom w:val="0"/>
      <w:divBdr>
        <w:top w:val="none" w:sz="0" w:space="0" w:color="auto"/>
        <w:left w:val="none" w:sz="0" w:space="0" w:color="auto"/>
        <w:bottom w:val="none" w:sz="0" w:space="0" w:color="auto"/>
        <w:right w:val="none" w:sz="0" w:space="0" w:color="auto"/>
      </w:divBdr>
    </w:div>
    <w:div w:id="903413764">
      <w:bodyDiv w:val="1"/>
      <w:marLeft w:val="0"/>
      <w:marRight w:val="0"/>
      <w:marTop w:val="0"/>
      <w:marBottom w:val="0"/>
      <w:divBdr>
        <w:top w:val="none" w:sz="0" w:space="0" w:color="auto"/>
        <w:left w:val="none" w:sz="0" w:space="0" w:color="auto"/>
        <w:bottom w:val="none" w:sz="0" w:space="0" w:color="auto"/>
        <w:right w:val="none" w:sz="0" w:space="0" w:color="auto"/>
      </w:divBdr>
    </w:div>
    <w:div w:id="915701442">
      <w:bodyDiv w:val="1"/>
      <w:marLeft w:val="0"/>
      <w:marRight w:val="0"/>
      <w:marTop w:val="0"/>
      <w:marBottom w:val="0"/>
      <w:divBdr>
        <w:top w:val="none" w:sz="0" w:space="0" w:color="auto"/>
        <w:left w:val="none" w:sz="0" w:space="0" w:color="auto"/>
        <w:bottom w:val="none" w:sz="0" w:space="0" w:color="auto"/>
        <w:right w:val="none" w:sz="0" w:space="0" w:color="auto"/>
      </w:divBdr>
    </w:div>
    <w:div w:id="953488783">
      <w:bodyDiv w:val="1"/>
      <w:marLeft w:val="0"/>
      <w:marRight w:val="0"/>
      <w:marTop w:val="0"/>
      <w:marBottom w:val="0"/>
      <w:divBdr>
        <w:top w:val="none" w:sz="0" w:space="0" w:color="auto"/>
        <w:left w:val="none" w:sz="0" w:space="0" w:color="auto"/>
        <w:bottom w:val="none" w:sz="0" w:space="0" w:color="auto"/>
        <w:right w:val="none" w:sz="0" w:space="0" w:color="auto"/>
      </w:divBdr>
    </w:div>
    <w:div w:id="963540488">
      <w:bodyDiv w:val="1"/>
      <w:marLeft w:val="0"/>
      <w:marRight w:val="0"/>
      <w:marTop w:val="0"/>
      <w:marBottom w:val="0"/>
      <w:divBdr>
        <w:top w:val="none" w:sz="0" w:space="0" w:color="auto"/>
        <w:left w:val="none" w:sz="0" w:space="0" w:color="auto"/>
        <w:bottom w:val="none" w:sz="0" w:space="0" w:color="auto"/>
        <w:right w:val="none" w:sz="0" w:space="0" w:color="auto"/>
      </w:divBdr>
    </w:div>
    <w:div w:id="972293850">
      <w:bodyDiv w:val="1"/>
      <w:marLeft w:val="0"/>
      <w:marRight w:val="0"/>
      <w:marTop w:val="0"/>
      <w:marBottom w:val="0"/>
      <w:divBdr>
        <w:top w:val="none" w:sz="0" w:space="0" w:color="auto"/>
        <w:left w:val="none" w:sz="0" w:space="0" w:color="auto"/>
        <w:bottom w:val="none" w:sz="0" w:space="0" w:color="auto"/>
        <w:right w:val="none" w:sz="0" w:space="0" w:color="auto"/>
      </w:divBdr>
    </w:div>
    <w:div w:id="993485528">
      <w:bodyDiv w:val="1"/>
      <w:marLeft w:val="0"/>
      <w:marRight w:val="0"/>
      <w:marTop w:val="0"/>
      <w:marBottom w:val="0"/>
      <w:divBdr>
        <w:top w:val="none" w:sz="0" w:space="0" w:color="auto"/>
        <w:left w:val="none" w:sz="0" w:space="0" w:color="auto"/>
        <w:bottom w:val="none" w:sz="0" w:space="0" w:color="auto"/>
        <w:right w:val="none" w:sz="0" w:space="0" w:color="auto"/>
      </w:divBdr>
    </w:div>
    <w:div w:id="1003045074">
      <w:bodyDiv w:val="1"/>
      <w:marLeft w:val="0"/>
      <w:marRight w:val="0"/>
      <w:marTop w:val="0"/>
      <w:marBottom w:val="0"/>
      <w:divBdr>
        <w:top w:val="none" w:sz="0" w:space="0" w:color="auto"/>
        <w:left w:val="none" w:sz="0" w:space="0" w:color="auto"/>
        <w:bottom w:val="none" w:sz="0" w:space="0" w:color="auto"/>
        <w:right w:val="none" w:sz="0" w:space="0" w:color="auto"/>
      </w:divBdr>
    </w:div>
    <w:div w:id="1004354141">
      <w:bodyDiv w:val="1"/>
      <w:marLeft w:val="0"/>
      <w:marRight w:val="0"/>
      <w:marTop w:val="0"/>
      <w:marBottom w:val="0"/>
      <w:divBdr>
        <w:top w:val="none" w:sz="0" w:space="0" w:color="auto"/>
        <w:left w:val="none" w:sz="0" w:space="0" w:color="auto"/>
        <w:bottom w:val="none" w:sz="0" w:space="0" w:color="auto"/>
        <w:right w:val="none" w:sz="0" w:space="0" w:color="auto"/>
      </w:divBdr>
    </w:div>
    <w:div w:id="1023554803">
      <w:bodyDiv w:val="1"/>
      <w:marLeft w:val="0"/>
      <w:marRight w:val="0"/>
      <w:marTop w:val="0"/>
      <w:marBottom w:val="0"/>
      <w:divBdr>
        <w:top w:val="none" w:sz="0" w:space="0" w:color="auto"/>
        <w:left w:val="none" w:sz="0" w:space="0" w:color="auto"/>
        <w:bottom w:val="none" w:sz="0" w:space="0" w:color="auto"/>
        <w:right w:val="none" w:sz="0" w:space="0" w:color="auto"/>
      </w:divBdr>
    </w:div>
    <w:div w:id="1029260090">
      <w:bodyDiv w:val="1"/>
      <w:marLeft w:val="0"/>
      <w:marRight w:val="0"/>
      <w:marTop w:val="0"/>
      <w:marBottom w:val="0"/>
      <w:divBdr>
        <w:top w:val="none" w:sz="0" w:space="0" w:color="auto"/>
        <w:left w:val="none" w:sz="0" w:space="0" w:color="auto"/>
        <w:bottom w:val="none" w:sz="0" w:space="0" w:color="auto"/>
        <w:right w:val="none" w:sz="0" w:space="0" w:color="auto"/>
      </w:divBdr>
    </w:div>
    <w:div w:id="1029641246">
      <w:bodyDiv w:val="1"/>
      <w:marLeft w:val="0"/>
      <w:marRight w:val="0"/>
      <w:marTop w:val="0"/>
      <w:marBottom w:val="0"/>
      <w:divBdr>
        <w:top w:val="none" w:sz="0" w:space="0" w:color="auto"/>
        <w:left w:val="none" w:sz="0" w:space="0" w:color="auto"/>
        <w:bottom w:val="none" w:sz="0" w:space="0" w:color="auto"/>
        <w:right w:val="none" w:sz="0" w:space="0" w:color="auto"/>
      </w:divBdr>
    </w:div>
    <w:div w:id="1069040870">
      <w:bodyDiv w:val="1"/>
      <w:marLeft w:val="0"/>
      <w:marRight w:val="0"/>
      <w:marTop w:val="0"/>
      <w:marBottom w:val="0"/>
      <w:divBdr>
        <w:top w:val="none" w:sz="0" w:space="0" w:color="auto"/>
        <w:left w:val="none" w:sz="0" w:space="0" w:color="auto"/>
        <w:bottom w:val="none" w:sz="0" w:space="0" w:color="auto"/>
        <w:right w:val="none" w:sz="0" w:space="0" w:color="auto"/>
      </w:divBdr>
    </w:div>
    <w:div w:id="1088040847">
      <w:bodyDiv w:val="1"/>
      <w:marLeft w:val="0"/>
      <w:marRight w:val="0"/>
      <w:marTop w:val="0"/>
      <w:marBottom w:val="0"/>
      <w:divBdr>
        <w:top w:val="none" w:sz="0" w:space="0" w:color="auto"/>
        <w:left w:val="none" w:sz="0" w:space="0" w:color="auto"/>
        <w:bottom w:val="none" w:sz="0" w:space="0" w:color="auto"/>
        <w:right w:val="none" w:sz="0" w:space="0" w:color="auto"/>
      </w:divBdr>
    </w:div>
    <w:div w:id="1097409221">
      <w:bodyDiv w:val="1"/>
      <w:marLeft w:val="0"/>
      <w:marRight w:val="0"/>
      <w:marTop w:val="0"/>
      <w:marBottom w:val="0"/>
      <w:divBdr>
        <w:top w:val="none" w:sz="0" w:space="0" w:color="auto"/>
        <w:left w:val="none" w:sz="0" w:space="0" w:color="auto"/>
        <w:bottom w:val="none" w:sz="0" w:space="0" w:color="auto"/>
        <w:right w:val="none" w:sz="0" w:space="0" w:color="auto"/>
      </w:divBdr>
    </w:div>
    <w:div w:id="1103696059">
      <w:bodyDiv w:val="1"/>
      <w:marLeft w:val="0"/>
      <w:marRight w:val="0"/>
      <w:marTop w:val="0"/>
      <w:marBottom w:val="0"/>
      <w:divBdr>
        <w:top w:val="none" w:sz="0" w:space="0" w:color="auto"/>
        <w:left w:val="none" w:sz="0" w:space="0" w:color="auto"/>
        <w:bottom w:val="none" w:sz="0" w:space="0" w:color="auto"/>
        <w:right w:val="none" w:sz="0" w:space="0" w:color="auto"/>
      </w:divBdr>
    </w:div>
    <w:div w:id="1112625750">
      <w:bodyDiv w:val="1"/>
      <w:marLeft w:val="0"/>
      <w:marRight w:val="0"/>
      <w:marTop w:val="0"/>
      <w:marBottom w:val="0"/>
      <w:divBdr>
        <w:top w:val="none" w:sz="0" w:space="0" w:color="auto"/>
        <w:left w:val="none" w:sz="0" w:space="0" w:color="auto"/>
        <w:bottom w:val="none" w:sz="0" w:space="0" w:color="auto"/>
        <w:right w:val="none" w:sz="0" w:space="0" w:color="auto"/>
      </w:divBdr>
    </w:div>
    <w:div w:id="1132559951">
      <w:bodyDiv w:val="1"/>
      <w:marLeft w:val="0"/>
      <w:marRight w:val="0"/>
      <w:marTop w:val="0"/>
      <w:marBottom w:val="0"/>
      <w:divBdr>
        <w:top w:val="none" w:sz="0" w:space="0" w:color="auto"/>
        <w:left w:val="none" w:sz="0" w:space="0" w:color="auto"/>
        <w:bottom w:val="none" w:sz="0" w:space="0" w:color="auto"/>
        <w:right w:val="none" w:sz="0" w:space="0" w:color="auto"/>
      </w:divBdr>
      <w:divsChild>
        <w:div w:id="246966304">
          <w:marLeft w:val="0"/>
          <w:marRight w:val="0"/>
          <w:marTop w:val="0"/>
          <w:marBottom w:val="0"/>
          <w:divBdr>
            <w:top w:val="none" w:sz="0" w:space="0" w:color="auto"/>
            <w:left w:val="none" w:sz="0" w:space="0" w:color="auto"/>
            <w:bottom w:val="none" w:sz="0" w:space="0" w:color="auto"/>
            <w:right w:val="none" w:sz="0" w:space="0" w:color="auto"/>
          </w:divBdr>
          <w:divsChild>
            <w:div w:id="6500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7229">
      <w:bodyDiv w:val="1"/>
      <w:marLeft w:val="0"/>
      <w:marRight w:val="0"/>
      <w:marTop w:val="0"/>
      <w:marBottom w:val="0"/>
      <w:divBdr>
        <w:top w:val="none" w:sz="0" w:space="0" w:color="auto"/>
        <w:left w:val="none" w:sz="0" w:space="0" w:color="auto"/>
        <w:bottom w:val="none" w:sz="0" w:space="0" w:color="auto"/>
        <w:right w:val="none" w:sz="0" w:space="0" w:color="auto"/>
      </w:divBdr>
    </w:div>
    <w:div w:id="1150899323">
      <w:bodyDiv w:val="1"/>
      <w:marLeft w:val="0"/>
      <w:marRight w:val="0"/>
      <w:marTop w:val="0"/>
      <w:marBottom w:val="0"/>
      <w:divBdr>
        <w:top w:val="none" w:sz="0" w:space="0" w:color="auto"/>
        <w:left w:val="none" w:sz="0" w:space="0" w:color="auto"/>
        <w:bottom w:val="none" w:sz="0" w:space="0" w:color="auto"/>
        <w:right w:val="none" w:sz="0" w:space="0" w:color="auto"/>
      </w:divBdr>
    </w:div>
    <w:div w:id="1166674423">
      <w:bodyDiv w:val="1"/>
      <w:marLeft w:val="0"/>
      <w:marRight w:val="0"/>
      <w:marTop w:val="0"/>
      <w:marBottom w:val="0"/>
      <w:divBdr>
        <w:top w:val="none" w:sz="0" w:space="0" w:color="auto"/>
        <w:left w:val="none" w:sz="0" w:space="0" w:color="auto"/>
        <w:bottom w:val="none" w:sz="0" w:space="0" w:color="auto"/>
        <w:right w:val="none" w:sz="0" w:space="0" w:color="auto"/>
      </w:divBdr>
      <w:divsChild>
        <w:div w:id="816721635">
          <w:marLeft w:val="0"/>
          <w:marRight w:val="0"/>
          <w:marTop w:val="0"/>
          <w:marBottom w:val="0"/>
          <w:divBdr>
            <w:top w:val="none" w:sz="0" w:space="0" w:color="auto"/>
            <w:left w:val="none" w:sz="0" w:space="0" w:color="auto"/>
            <w:bottom w:val="none" w:sz="0" w:space="0" w:color="auto"/>
            <w:right w:val="none" w:sz="0" w:space="0" w:color="auto"/>
          </w:divBdr>
          <w:divsChild>
            <w:div w:id="17086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9331">
      <w:bodyDiv w:val="1"/>
      <w:marLeft w:val="0"/>
      <w:marRight w:val="0"/>
      <w:marTop w:val="0"/>
      <w:marBottom w:val="0"/>
      <w:divBdr>
        <w:top w:val="none" w:sz="0" w:space="0" w:color="auto"/>
        <w:left w:val="none" w:sz="0" w:space="0" w:color="auto"/>
        <w:bottom w:val="none" w:sz="0" w:space="0" w:color="auto"/>
        <w:right w:val="none" w:sz="0" w:space="0" w:color="auto"/>
      </w:divBdr>
    </w:div>
    <w:div w:id="1192035965">
      <w:bodyDiv w:val="1"/>
      <w:marLeft w:val="0"/>
      <w:marRight w:val="0"/>
      <w:marTop w:val="0"/>
      <w:marBottom w:val="0"/>
      <w:divBdr>
        <w:top w:val="none" w:sz="0" w:space="0" w:color="auto"/>
        <w:left w:val="none" w:sz="0" w:space="0" w:color="auto"/>
        <w:bottom w:val="none" w:sz="0" w:space="0" w:color="auto"/>
        <w:right w:val="none" w:sz="0" w:space="0" w:color="auto"/>
      </w:divBdr>
    </w:div>
    <w:div w:id="1197307970">
      <w:bodyDiv w:val="1"/>
      <w:marLeft w:val="0"/>
      <w:marRight w:val="0"/>
      <w:marTop w:val="0"/>
      <w:marBottom w:val="0"/>
      <w:divBdr>
        <w:top w:val="none" w:sz="0" w:space="0" w:color="auto"/>
        <w:left w:val="none" w:sz="0" w:space="0" w:color="auto"/>
        <w:bottom w:val="none" w:sz="0" w:space="0" w:color="auto"/>
        <w:right w:val="none" w:sz="0" w:space="0" w:color="auto"/>
      </w:divBdr>
      <w:divsChild>
        <w:div w:id="1163667110">
          <w:marLeft w:val="0"/>
          <w:marRight w:val="0"/>
          <w:marTop w:val="0"/>
          <w:marBottom w:val="0"/>
          <w:divBdr>
            <w:top w:val="none" w:sz="0" w:space="0" w:color="auto"/>
            <w:left w:val="none" w:sz="0" w:space="0" w:color="auto"/>
            <w:bottom w:val="none" w:sz="0" w:space="0" w:color="auto"/>
            <w:right w:val="none" w:sz="0" w:space="0" w:color="auto"/>
          </w:divBdr>
          <w:divsChild>
            <w:div w:id="24214973">
              <w:marLeft w:val="0"/>
              <w:marRight w:val="0"/>
              <w:marTop w:val="0"/>
              <w:marBottom w:val="0"/>
              <w:divBdr>
                <w:top w:val="none" w:sz="0" w:space="0" w:color="auto"/>
                <w:left w:val="none" w:sz="0" w:space="0" w:color="auto"/>
                <w:bottom w:val="none" w:sz="0" w:space="0" w:color="auto"/>
                <w:right w:val="none" w:sz="0" w:space="0" w:color="auto"/>
              </w:divBdr>
            </w:div>
            <w:div w:id="1496071213">
              <w:marLeft w:val="0"/>
              <w:marRight w:val="0"/>
              <w:marTop w:val="0"/>
              <w:marBottom w:val="0"/>
              <w:divBdr>
                <w:top w:val="none" w:sz="0" w:space="0" w:color="auto"/>
                <w:left w:val="none" w:sz="0" w:space="0" w:color="auto"/>
                <w:bottom w:val="none" w:sz="0" w:space="0" w:color="auto"/>
                <w:right w:val="none" w:sz="0" w:space="0" w:color="auto"/>
              </w:divBdr>
            </w:div>
            <w:div w:id="344358585">
              <w:marLeft w:val="0"/>
              <w:marRight w:val="0"/>
              <w:marTop w:val="0"/>
              <w:marBottom w:val="0"/>
              <w:divBdr>
                <w:top w:val="none" w:sz="0" w:space="0" w:color="auto"/>
                <w:left w:val="none" w:sz="0" w:space="0" w:color="auto"/>
                <w:bottom w:val="none" w:sz="0" w:space="0" w:color="auto"/>
                <w:right w:val="none" w:sz="0" w:space="0" w:color="auto"/>
              </w:divBdr>
            </w:div>
            <w:div w:id="7899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0862">
      <w:bodyDiv w:val="1"/>
      <w:marLeft w:val="0"/>
      <w:marRight w:val="0"/>
      <w:marTop w:val="0"/>
      <w:marBottom w:val="0"/>
      <w:divBdr>
        <w:top w:val="none" w:sz="0" w:space="0" w:color="auto"/>
        <w:left w:val="none" w:sz="0" w:space="0" w:color="auto"/>
        <w:bottom w:val="none" w:sz="0" w:space="0" w:color="auto"/>
        <w:right w:val="none" w:sz="0" w:space="0" w:color="auto"/>
      </w:divBdr>
    </w:div>
    <w:div w:id="1218396682">
      <w:bodyDiv w:val="1"/>
      <w:marLeft w:val="0"/>
      <w:marRight w:val="0"/>
      <w:marTop w:val="0"/>
      <w:marBottom w:val="0"/>
      <w:divBdr>
        <w:top w:val="none" w:sz="0" w:space="0" w:color="auto"/>
        <w:left w:val="none" w:sz="0" w:space="0" w:color="auto"/>
        <w:bottom w:val="none" w:sz="0" w:space="0" w:color="auto"/>
        <w:right w:val="none" w:sz="0" w:space="0" w:color="auto"/>
      </w:divBdr>
    </w:div>
    <w:div w:id="1236554263">
      <w:bodyDiv w:val="1"/>
      <w:marLeft w:val="0"/>
      <w:marRight w:val="0"/>
      <w:marTop w:val="0"/>
      <w:marBottom w:val="0"/>
      <w:divBdr>
        <w:top w:val="none" w:sz="0" w:space="0" w:color="auto"/>
        <w:left w:val="none" w:sz="0" w:space="0" w:color="auto"/>
        <w:bottom w:val="none" w:sz="0" w:space="0" w:color="auto"/>
        <w:right w:val="none" w:sz="0" w:space="0" w:color="auto"/>
      </w:divBdr>
    </w:div>
    <w:div w:id="1252088106">
      <w:bodyDiv w:val="1"/>
      <w:marLeft w:val="0"/>
      <w:marRight w:val="0"/>
      <w:marTop w:val="0"/>
      <w:marBottom w:val="0"/>
      <w:divBdr>
        <w:top w:val="none" w:sz="0" w:space="0" w:color="auto"/>
        <w:left w:val="none" w:sz="0" w:space="0" w:color="auto"/>
        <w:bottom w:val="none" w:sz="0" w:space="0" w:color="auto"/>
        <w:right w:val="none" w:sz="0" w:space="0" w:color="auto"/>
      </w:divBdr>
    </w:div>
    <w:div w:id="1266111475">
      <w:bodyDiv w:val="1"/>
      <w:marLeft w:val="0"/>
      <w:marRight w:val="0"/>
      <w:marTop w:val="0"/>
      <w:marBottom w:val="0"/>
      <w:divBdr>
        <w:top w:val="none" w:sz="0" w:space="0" w:color="auto"/>
        <w:left w:val="none" w:sz="0" w:space="0" w:color="auto"/>
        <w:bottom w:val="none" w:sz="0" w:space="0" w:color="auto"/>
        <w:right w:val="none" w:sz="0" w:space="0" w:color="auto"/>
      </w:divBdr>
    </w:div>
    <w:div w:id="1269046898">
      <w:bodyDiv w:val="1"/>
      <w:marLeft w:val="0"/>
      <w:marRight w:val="0"/>
      <w:marTop w:val="0"/>
      <w:marBottom w:val="0"/>
      <w:divBdr>
        <w:top w:val="none" w:sz="0" w:space="0" w:color="auto"/>
        <w:left w:val="none" w:sz="0" w:space="0" w:color="auto"/>
        <w:bottom w:val="none" w:sz="0" w:space="0" w:color="auto"/>
        <w:right w:val="none" w:sz="0" w:space="0" w:color="auto"/>
      </w:divBdr>
    </w:div>
    <w:div w:id="1280259047">
      <w:bodyDiv w:val="1"/>
      <w:marLeft w:val="0"/>
      <w:marRight w:val="0"/>
      <w:marTop w:val="0"/>
      <w:marBottom w:val="0"/>
      <w:divBdr>
        <w:top w:val="none" w:sz="0" w:space="0" w:color="auto"/>
        <w:left w:val="none" w:sz="0" w:space="0" w:color="auto"/>
        <w:bottom w:val="none" w:sz="0" w:space="0" w:color="auto"/>
        <w:right w:val="none" w:sz="0" w:space="0" w:color="auto"/>
      </w:divBdr>
    </w:div>
    <w:div w:id="1289583716">
      <w:bodyDiv w:val="1"/>
      <w:marLeft w:val="0"/>
      <w:marRight w:val="0"/>
      <w:marTop w:val="0"/>
      <w:marBottom w:val="0"/>
      <w:divBdr>
        <w:top w:val="none" w:sz="0" w:space="0" w:color="auto"/>
        <w:left w:val="none" w:sz="0" w:space="0" w:color="auto"/>
        <w:bottom w:val="none" w:sz="0" w:space="0" w:color="auto"/>
        <w:right w:val="none" w:sz="0" w:space="0" w:color="auto"/>
      </w:divBdr>
    </w:div>
    <w:div w:id="1290354572">
      <w:bodyDiv w:val="1"/>
      <w:marLeft w:val="0"/>
      <w:marRight w:val="0"/>
      <w:marTop w:val="0"/>
      <w:marBottom w:val="0"/>
      <w:divBdr>
        <w:top w:val="none" w:sz="0" w:space="0" w:color="auto"/>
        <w:left w:val="none" w:sz="0" w:space="0" w:color="auto"/>
        <w:bottom w:val="none" w:sz="0" w:space="0" w:color="auto"/>
        <w:right w:val="none" w:sz="0" w:space="0" w:color="auto"/>
      </w:divBdr>
    </w:div>
    <w:div w:id="1298754866">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62129471">
      <w:bodyDiv w:val="1"/>
      <w:marLeft w:val="0"/>
      <w:marRight w:val="0"/>
      <w:marTop w:val="0"/>
      <w:marBottom w:val="0"/>
      <w:divBdr>
        <w:top w:val="none" w:sz="0" w:space="0" w:color="auto"/>
        <w:left w:val="none" w:sz="0" w:space="0" w:color="auto"/>
        <w:bottom w:val="none" w:sz="0" w:space="0" w:color="auto"/>
        <w:right w:val="none" w:sz="0" w:space="0" w:color="auto"/>
      </w:divBdr>
    </w:div>
    <w:div w:id="1364137257">
      <w:bodyDiv w:val="1"/>
      <w:marLeft w:val="0"/>
      <w:marRight w:val="0"/>
      <w:marTop w:val="0"/>
      <w:marBottom w:val="0"/>
      <w:divBdr>
        <w:top w:val="none" w:sz="0" w:space="0" w:color="auto"/>
        <w:left w:val="none" w:sz="0" w:space="0" w:color="auto"/>
        <w:bottom w:val="none" w:sz="0" w:space="0" w:color="auto"/>
        <w:right w:val="none" w:sz="0" w:space="0" w:color="auto"/>
      </w:divBdr>
    </w:div>
    <w:div w:id="1400325169">
      <w:bodyDiv w:val="1"/>
      <w:marLeft w:val="0"/>
      <w:marRight w:val="0"/>
      <w:marTop w:val="0"/>
      <w:marBottom w:val="0"/>
      <w:divBdr>
        <w:top w:val="none" w:sz="0" w:space="0" w:color="auto"/>
        <w:left w:val="none" w:sz="0" w:space="0" w:color="auto"/>
        <w:bottom w:val="none" w:sz="0" w:space="0" w:color="auto"/>
        <w:right w:val="none" w:sz="0" w:space="0" w:color="auto"/>
      </w:divBdr>
    </w:div>
    <w:div w:id="1410276756">
      <w:bodyDiv w:val="1"/>
      <w:marLeft w:val="0"/>
      <w:marRight w:val="0"/>
      <w:marTop w:val="0"/>
      <w:marBottom w:val="0"/>
      <w:divBdr>
        <w:top w:val="none" w:sz="0" w:space="0" w:color="auto"/>
        <w:left w:val="none" w:sz="0" w:space="0" w:color="auto"/>
        <w:bottom w:val="none" w:sz="0" w:space="0" w:color="auto"/>
        <w:right w:val="none" w:sz="0" w:space="0" w:color="auto"/>
      </w:divBdr>
    </w:div>
    <w:div w:id="1413235461">
      <w:bodyDiv w:val="1"/>
      <w:marLeft w:val="0"/>
      <w:marRight w:val="0"/>
      <w:marTop w:val="0"/>
      <w:marBottom w:val="0"/>
      <w:divBdr>
        <w:top w:val="none" w:sz="0" w:space="0" w:color="auto"/>
        <w:left w:val="none" w:sz="0" w:space="0" w:color="auto"/>
        <w:bottom w:val="none" w:sz="0" w:space="0" w:color="auto"/>
        <w:right w:val="none" w:sz="0" w:space="0" w:color="auto"/>
      </w:divBdr>
    </w:div>
    <w:div w:id="1419206859">
      <w:bodyDiv w:val="1"/>
      <w:marLeft w:val="0"/>
      <w:marRight w:val="0"/>
      <w:marTop w:val="0"/>
      <w:marBottom w:val="0"/>
      <w:divBdr>
        <w:top w:val="none" w:sz="0" w:space="0" w:color="auto"/>
        <w:left w:val="none" w:sz="0" w:space="0" w:color="auto"/>
        <w:bottom w:val="none" w:sz="0" w:space="0" w:color="auto"/>
        <w:right w:val="none" w:sz="0" w:space="0" w:color="auto"/>
      </w:divBdr>
    </w:div>
    <w:div w:id="1424447336">
      <w:bodyDiv w:val="1"/>
      <w:marLeft w:val="0"/>
      <w:marRight w:val="0"/>
      <w:marTop w:val="0"/>
      <w:marBottom w:val="0"/>
      <w:divBdr>
        <w:top w:val="none" w:sz="0" w:space="0" w:color="auto"/>
        <w:left w:val="none" w:sz="0" w:space="0" w:color="auto"/>
        <w:bottom w:val="none" w:sz="0" w:space="0" w:color="auto"/>
        <w:right w:val="none" w:sz="0" w:space="0" w:color="auto"/>
      </w:divBdr>
    </w:div>
    <w:div w:id="1428573969">
      <w:bodyDiv w:val="1"/>
      <w:marLeft w:val="0"/>
      <w:marRight w:val="0"/>
      <w:marTop w:val="0"/>
      <w:marBottom w:val="0"/>
      <w:divBdr>
        <w:top w:val="none" w:sz="0" w:space="0" w:color="auto"/>
        <w:left w:val="none" w:sz="0" w:space="0" w:color="auto"/>
        <w:bottom w:val="none" w:sz="0" w:space="0" w:color="auto"/>
        <w:right w:val="none" w:sz="0" w:space="0" w:color="auto"/>
      </w:divBdr>
    </w:div>
    <w:div w:id="1440956365">
      <w:bodyDiv w:val="1"/>
      <w:marLeft w:val="0"/>
      <w:marRight w:val="0"/>
      <w:marTop w:val="0"/>
      <w:marBottom w:val="0"/>
      <w:divBdr>
        <w:top w:val="none" w:sz="0" w:space="0" w:color="auto"/>
        <w:left w:val="none" w:sz="0" w:space="0" w:color="auto"/>
        <w:bottom w:val="none" w:sz="0" w:space="0" w:color="auto"/>
        <w:right w:val="none" w:sz="0" w:space="0" w:color="auto"/>
      </w:divBdr>
    </w:div>
    <w:div w:id="1450664029">
      <w:bodyDiv w:val="1"/>
      <w:marLeft w:val="0"/>
      <w:marRight w:val="0"/>
      <w:marTop w:val="0"/>
      <w:marBottom w:val="0"/>
      <w:divBdr>
        <w:top w:val="none" w:sz="0" w:space="0" w:color="auto"/>
        <w:left w:val="none" w:sz="0" w:space="0" w:color="auto"/>
        <w:bottom w:val="none" w:sz="0" w:space="0" w:color="auto"/>
        <w:right w:val="none" w:sz="0" w:space="0" w:color="auto"/>
      </w:divBdr>
    </w:div>
    <w:div w:id="1450932624">
      <w:bodyDiv w:val="1"/>
      <w:marLeft w:val="0"/>
      <w:marRight w:val="0"/>
      <w:marTop w:val="0"/>
      <w:marBottom w:val="0"/>
      <w:divBdr>
        <w:top w:val="none" w:sz="0" w:space="0" w:color="auto"/>
        <w:left w:val="none" w:sz="0" w:space="0" w:color="auto"/>
        <w:bottom w:val="none" w:sz="0" w:space="0" w:color="auto"/>
        <w:right w:val="none" w:sz="0" w:space="0" w:color="auto"/>
      </w:divBdr>
    </w:div>
    <w:div w:id="1453475253">
      <w:bodyDiv w:val="1"/>
      <w:marLeft w:val="0"/>
      <w:marRight w:val="0"/>
      <w:marTop w:val="0"/>
      <w:marBottom w:val="0"/>
      <w:divBdr>
        <w:top w:val="none" w:sz="0" w:space="0" w:color="auto"/>
        <w:left w:val="none" w:sz="0" w:space="0" w:color="auto"/>
        <w:bottom w:val="none" w:sz="0" w:space="0" w:color="auto"/>
        <w:right w:val="none" w:sz="0" w:space="0" w:color="auto"/>
      </w:divBdr>
    </w:div>
    <w:div w:id="1454519510">
      <w:bodyDiv w:val="1"/>
      <w:marLeft w:val="0"/>
      <w:marRight w:val="0"/>
      <w:marTop w:val="0"/>
      <w:marBottom w:val="0"/>
      <w:divBdr>
        <w:top w:val="none" w:sz="0" w:space="0" w:color="auto"/>
        <w:left w:val="none" w:sz="0" w:space="0" w:color="auto"/>
        <w:bottom w:val="none" w:sz="0" w:space="0" w:color="auto"/>
        <w:right w:val="none" w:sz="0" w:space="0" w:color="auto"/>
      </w:divBdr>
      <w:divsChild>
        <w:div w:id="1148786248">
          <w:marLeft w:val="0"/>
          <w:marRight w:val="0"/>
          <w:marTop w:val="0"/>
          <w:marBottom w:val="0"/>
          <w:divBdr>
            <w:top w:val="none" w:sz="0" w:space="0" w:color="auto"/>
            <w:left w:val="none" w:sz="0" w:space="0" w:color="auto"/>
            <w:bottom w:val="none" w:sz="0" w:space="0" w:color="auto"/>
            <w:right w:val="none" w:sz="0" w:space="0" w:color="auto"/>
          </w:divBdr>
          <w:divsChild>
            <w:div w:id="1934704604">
              <w:marLeft w:val="0"/>
              <w:marRight w:val="0"/>
              <w:marTop w:val="0"/>
              <w:marBottom w:val="0"/>
              <w:divBdr>
                <w:top w:val="none" w:sz="0" w:space="0" w:color="auto"/>
                <w:left w:val="none" w:sz="0" w:space="0" w:color="auto"/>
                <w:bottom w:val="none" w:sz="0" w:space="0" w:color="auto"/>
                <w:right w:val="none" w:sz="0" w:space="0" w:color="auto"/>
              </w:divBdr>
            </w:div>
            <w:div w:id="24255411">
              <w:marLeft w:val="0"/>
              <w:marRight w:val="0"/>
              <w:marTop w:val="0"/>
              <w:marBottom w:val="0"/>
              <w:divBdr>
                <w:top w:val="none" w:sz="0" w:space="0" w:color="auto"/>
                <w:left w:val="none" w:sz="0" w:space="0" w:color="auto"/>
                <w:bottom w:val="none" w:sz="0" w:space="0" w:color="auto"/>
                <w:right w:val="none" w:sz="0" w:space="0" w:color="auto"/>
              </w:divBdr>
            </w:div>
            <w:div w:id="525483246">
              <w:marLeft w:val="0"/>
              <w:marRight w:val="0"/>
              <w:marTop w:val="0"/>
              <w:marBottom w:val="0"/>
              <w:divBdr>
                <w:top w:val="none" w:sz="0" w:space="0" w:color="auto"/>
                <w:left w:val="none" w:sz="0" w:space="0" w:color="auto"/>
                <w:bottom w:val="none" w:sz="0" w:space="0" w:color="auto"/>
                <w:right w:val="none" w:sz="0" w:space="0" w:color="auto"/>
              </w:divBdr>
            </w:div>
            <w:div w:id="30737487">
              <w:marLeft w:val="0"/>
              <w:marRight w:val="0"/>
              <w:marTop w:val="0"/>
              <w:marBottom w:val="0"/>
              <w:divBdr>
                <w:top w:val="none" w:sz="0" w:space="0" w:color="auto"/>
                <w:left w:val="none" w:sz="0" w:space="0" w:color="auto"/>
                <w:bottom w:val="none" w:sz="0" w:space="0" w:color="auto"/>
                <w:right w:val="none" w:sz="0" w:space="0" w:color="auto"/>
              </w:divBdr>
            </w:div>
            <w:div w:id="1283266002">
              <w:marLeft w:val="0"/>
              <w:marRight w:val="0"/>
              <w:marTop w:val="0"/>
              <w:marBottom w:val="0"/>
              <w:divBdr>
                <w:top w:val="none" w:sz="0" w:space="0" w:color="auto"/>
                <w:left w:val="none" w:sz="0" w:space="0" w:color="auto"/>
                <w:bottom w:val="none" w:sz="0" w:space="0" w:color="auto"/>
                <w:right w:val="none" w:sz="0" w:space="0" w:color="auto"/>
              </w:divBdr>
            </w:div>
            <w:div w:id="957638038">
              <w:marLeft w:val="0"/>
              <w:marRight w:val="0"/>
              <w:marTop w:val="0"/>
              <w:marBottom w:val="0"/>
              <w:divBdr>
                <w:top w:val="none" w:sz="0" w:space="0" w:color="auto"/>
                <w:left w:val="none" w:sz="0" w:space="0" w:color="auto"/>
                <w:bottom w:val="none" w:sz="0" w:space="0" w:color="auto"/>
                <w:right w:val="none" w:sz="0" w:space="0" w:color="auto"/>
              </w:divBdr>
            </w:div>
            <w:div w:id="1411006977">
              <w:marLeft w:val="0"/>
              <w:marRight w:val="0"/>
              <w:marTop w:val="0"/>
              <w:marBottom w:val="0"/>
              <w:divBdr>
                <w:top w:val="none" w:sz="0" w:space="0" w:color="auto"/>
                <w:left w:val="none" w:sz="0" w:space="0" w:color="auto"/>
                <w:bottom w:val="none" w:sz="0" w:space="0" w:color="auto"/>
                <w:right w:val="none" w:sz="0" w:space="0" w:color="auto"/>
              </w:divBdr>
            </w:div>
            <w:div w:id="1023020697">
              <w:marLeft w:val="0"/>
              <w:marRight w:val="0"/>
              <w:marTop w:val="0"/>
              <w:marBottom w:val="0"/>
              <w:divBdr>
                <w:top w:val="none" w:sz="0" w:space="0" w:color="auto"/>
                <w:left w:val="none" w:sz="0" w:space="0" w:color="auto"/>
                <w:bottom w:val="none" w:sz="0" w:space="0" w:color="auto"/>
                <w:right w:val="none" w:sz="0" w:space="0" w:color="auto"/>
              </w:divBdr>
            </w:div>
            <w:div w:id="447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7634">
      <w:bodyDiv w:val="1"/>
      <w:marLeft w:val="0"/>
      <w:marRight w:val="0"/>
      <w:marTop w:val="0"/>
      <w:marBottom w:val="0"/>
      <w:divBdr>
        <w:top w:val="none" w:sz="0" w:space="0" w:color="auto"/>
        <w:left w:val="none" w:sz="0" w:space="0" w:color="auto"/>
        <w:bottom w:val="none" w:sz="0" w:space="0" w:color="auto"/>
        <w:right w:val="none" w:sz="0" w:space="0" w:color="auto"/>
      </w:divBdr>
    </w:div>
    <w:div w:id="1491628619">
      <w:bodyDiv w:val="1"/>
      <w:marLeft w:val="0"/>
      <w:marRight w:val="0"/>
      <w:marTop w:val="0"/>
      <w:marBottom w:val="0"/>
      <w:divBdr>
        <w:top w:val="none" w:sz="0" w:space="0" w:color="auto"/>
        <w:left w:val="none" w:sz="0" w:space="0" w:color="auto"/>
        <w:bottom w:val="none" w:sz="0" w:space="0" w:color="auto"/>
        <w:right w:val="none" w:sz="0" w:space="0" w:color="auto"/>
      </w:divBdr>
    </w:div>
    <w:div w:id="1491870639">
      <w:bodyDiv w:val="1"/>
      <w:marLeft w:val="0"/>
      <w:marRight w:val="0"/>
      <w:marTop w:val="0"/>
      <w:marBottom w:val="0"/>
      <w:divBdr>
        <w:top w:val="none" w:sz="0" w:space="0" w:color="auto"/>
        <w:left w:val="none" w:sz="0" w:space="0" w:color="auto"/>
        <w:bottom w:val="none" w:sz="0" w:space="0" w:color="auto"/>
        <w:right w:val="none" w:sz="0" w:space="0" w:color="auto"/>
      </w:divBdr>
      <w:divsChild>
        <w:div w:id="583028877">
          <w:marLeft w:val="0"/>
          <w:marRight w:val="0"/>
          <w:marTop w:val="0"/>
          <w:marBottom w:val="0"/>
          <w:divBdr>
            <w:top w:val="none" w:sz="0" w:space="0" w:color="auto"/>
            <w:left w:val="none" w:sz="0" w:space="0" w:color="auto"/>
            <w:bottom w:val="none" w:sz="0" w:space="0" w:color="auto"/>
            <w:right w:val="none" w:sz="0" w:space="0" w:color="auto"/>
          </w:divBdr>
          <w:divsChild>
            <w:div w:id="16970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0839">
      <w:bodyDiv w:val="1"/>
      <w:marLeft w:val="0"/>
      <w:marRight w:val="0"/>
      <w:marTop w:val="0"/>
      <w:marBottom w:val="0"/>
      <w:divBdr>
        <w:top w:val="none" w:sz="0" w:space="0" w:color="auto"/>
        <w:left w:val="none" w:sz="0" w:space="0" w:color="auto"/>
        <w:bottom w:val="none" w:sz="0" w:space="0" w:color="auto"/>
        <w:right w:val="none" w:sz="0" w:space="0" w:color="auto"/>
      </w:divBdr>
    </w:div>
    <w:div w:id="1543404143">
      <w:bodyDiv w:val="1"/>
      <w:marLeft w:val="0"/>
      <w:marRight w:val="0"/>
      <w:marTop w:val="0"/>
      <w:marBottom w:val="0"/>
      <w:divBdr>
        <w:top w:val="none" w:sz="0" w:space="0" w:color="auto"/>
        <w:left w:val="none" w:sz="0" w:space="0" w:color="auto"/>
        <w:bottom w:val="none" w:sz="0" w:space="0" w:color="auto"/>
        <w:right w:val="none" w:sz="0" w:space="0" w:color="auto"/>
      </w:divBdr>
    </w:div>
    <w:div w:id="1554581876">
      <w:bodyDiv w:val="1"/>
      <w:marLeft w:val="0"/>
      <w:marRight w:val="0"/>
      <w:marTop w:val="0"/>
      <w:marBottom w:val="0"/>
      <w:divBdr>
        <w:top w:val="none" w:sz="0" w:space="0" w:color="auto"/>
        <w:left w:val="none" w:sz="0" w:space="0" w:color="auto"/>
        <w:bottom w:val="none" w:sz="0" w:space="0" w:color="auto"/>
        <w:right w:val="none" w:sz="0" w:space="0" w:color="auto"/>
      </w:divBdr>
    </w:div>
    <w:div w:id="1558667949">
      <w:bodyDiv w:val="1"/>
      <w:marLeft w:val="0"/>
      <w:marRight w:val="0"/>
      <w:marTop w:val="0"/>
      <w:marBottom w:val="0"/>
      <w:divBdr>
        <w:top w:val="none" w:sz="0" w:space="0" w:color="auto"/>
        <w:left w:val="none" w:sz="0" w:space="0" w:color="auto"/>
        <w:bottom w:val="none" w:sz="0" w:space="0" w:color="auto"/>
        <w:right w:val="none" w:sz="0" w:space="0" w:color="auto"/>
      </w:divBdr>
    </w:div>
    <w:div w:id="1568492636">
      <w:bodyDiv w:val="1"/>
      <w:marLeft w:val="0"/>
      <w:marRight w:val="0"/>
      <w:marTop w:val="0"/>
      <w:marBottom w:val="0"/>
      <w:divBdr>
        <w:top w:val="none" w:sz="0" w:space="0" w:color="auto"/>
        <w:left w:val="none" w:sz="0" w:space="0" w:color="auto"/>
        <w:bottom w:val="none" w:sz="0" w:space="0" w:color="auto"/>
        <w:right w:val="none" w:sz="0" w:space="0" w:color="auto"/>
      </w:divBdr>
    </w:div>
    <w:div w:id="1596480883">
      <w:bodyDiv w:val="1"/>
      <w:marLeft w:val="0"/>
      <w:marRight w:val="0"/>
      <w:marTop w:val="0"/>
      <w:marBottom w:val="0"/>
      <w:divBdr>
        <w:top w:val="none" w:sz="0" w:space="0" w:color="auto"/>
        <w:left w:val="none" w:sz="0" w:space="0" w:color="auto"/>
        <w:bottom w:val="none" w:sz="0" w:space="0" w:color="auto"/>
        <w:right w:val="none" w:sz="0" w:space="0" w:color="auto"/>
      </w:divBdr>
    </w:div>
    <w:div w:id="1598640455">
      <w:bodyDiv w:val="1"/>
      <w:marLeft w:val="0"/>
      <w:marRight w:val="0"/>
      <w:marTop w:val="0"/>
      <w:marBottom w:val="0"/>
      <w:divBdr>
        <w:top w:val="none" w:sz="0" w:space="0" w:color="auto"/>
        <w:left w:val="none" w:sz="0" w:space="0" w:color="auto"/>
        <w:bottom w:val="none" w:sz="0" w:space="0" w:color="auto"/>
        <w:right w:val="none" w:sz="0" w:space="0" w:color="auto"/>
      </w:divBdr>
    </w:div>
    <w:div w:id="1602106809">
      <w:bodyDiv w:val="1"/>
      <w:marLeft w:val="0"/>
      <w:marRight w:val="0"/>
      <w:marTop w:val="0"/>
      <w:marBottom w:val="0"/>
      <w:divBdr>
        <w:top w:val="none" w:sz="0" w:space="0" w:color="auto"/>
        <w:left w:val="none" w:sz="0" w:space="0" w:color="auto"/>
        <w:bottom w:val="none" w:sz="0" w:space="0" w:color="auto"/>
        <w:right w:val="none" w:sz="0" w:space="0" w:color="auto"/>
      </w:divBdr>
    </w:div>
    <w:div w:id="1605572720">
      <w:bodyDiv w:val="1"/>
      <w:marLeft w:val="0"/>
      <w:marRight w:val="0"/>
      <w:marTop w:val="0"/>
      <w:marBottom w:val="0"/>
      <w:divBdr>
        <w:top w:val="none" w:sz="0" w:space="0" w:color="auto"/>
        <w:left w:val="none" w:sz="0" w:space="0" w:color="auto"/>
        <w:bottom w:val="none" w:sz="0" w:space="0" w:color="auto"/>
        <w:right w:val="none" w:sz="0" w:space="0" w:color="auto"/>
      </w:divBdr>
    </w:div>
    <w:div w:id="1625118518">
      <w:bodyDiv w:val="1"/>
      <w:marLeft w:val="0"/>
      <w:marRight w:val="0"/>
      <w:marTop w:val="0"/>
      <w:marBottom w:val="0"/>
      <w:divBdr>
        <w:top w:val="none" w:sz="0" w:space="0" w:color="auto"/>
        <w:left w:val="none" w:sz="0" w:space="0" w:color="auto"/>
        <w:bottom w:val="none" w:sz="0" w:space="0" w:color="auto"/>
        <w:right w:val="none" w:sz="0" w:space="0" w:color="auto"/>
      </w:divBdr>
    </w:div>
    <w:div w:id="1681227483">
      <w:bodyDiv w:val="1"/>
      <w:marLeft w:val="0"/>
      <w:marRight w:val="0"/>
      <w:marTop w:val="0"/>
      <w:marBottom w:val="0"/>
      <w:divBdr>
        <w:top w:val="none" w:sz="0" w:space="0" w:color="auto"/>
        <w:left w:val="none" w:sz="0" w:space="0" w:color="auto"/>
        <w:bottom w:val="none" w:sz="0" w:space="0" w:color="auto"/>
        <w:right w:val="none" w:sz="0" w:space="0" w:color="auto"/>
      </w:divBdr>
    </w:div>
    <w:div w:id="1684436055">
      <w:bodyDiv w:val="1"/>
      <w:marLeft w:val="0"/>
      <w:marRight w:val="0"/>
      <w:marTop w:val="0"/>
      <w:marBottom w:val="0"/>
      <w:divBdr>
        <w:top w:val="none" w:sz="0" w:space="0" w:color="auto"/>
        <w:left w:val="none" w:sz="0" w:space="0" w:color="auto"/>
        <w:bottom w:val="none" w:sz="0" w:space="0" w:color="auto"/>
        <w:right w:val="none" w:sz="0" w:space="0" w:color="auto"/>
      </w:divBdr>
    </w:div>
    <w:div w:id="1710573364">
      <w:bodyDiv w:val="1"/>
      <w:marLeft w:val="0"/>
      <w:marRight w:val="0"/>
      <w:marTop w:val="0"/>
      <w:marBottom w:val="0"/>
      <w:divBdr>
        <w:top w:val="none" w:sz="0" w:space="0" w:color="auto"/>
        <w:left w:val="none" w:sz="0" w:space="0" w:color="auto"/>
        <w:bottom w:val="none" w:sz="0" w:space="0" w:color="auto"/>
        <w:right w:val="none" w:sz="0" w:space="0" w:color="auto"/>
      </w:divBdr>
    </w:div>
    <w:div w:id="1716808398">
      <w:bodyDiv w:val="1"/>
      <w:marLeft w:val="0"/>
      <w:marRight w:val="0"/>
      <w:marTop w:val="0"/>
      <w:marBottom w:val="0"/>
      <w:divBdr>
        <w:top w:val="none" w:sz="0" w:space="0" w:color="auto"/>
        <w:left w:val="none" w:sz="0" w:space="0" w:color="auto"/>
        <w:bottom w:val="none" w:sz="0" w:space="0" w:color="auto"/>
        <w:right w:val="none" w:sz="0" w:space="0" w:color="auto"/>
      </w:divBdr>
    </w:div>
    <w:div w:id="1734429805">
      <w:bodyDiv w:val="1"/>
      <w:marLeft w:val="0"/>
      <w:marRight w:val="0"/>
      <w:marTop w:val="0"/>
      <w:marBottom w:val="0"/>
      <w:divBdr>
        <w:top w:val="none" w:sz="0" w:space="0" w:color="auto"/>
        <w:left w:val="none" w:sz="0" w:space="0" w:color="auto"/>
        <w:bottom w:val="none" w:sz="0" w:space="0" w:color="auto"/>
        <w:right w:val="none" w:sz="0" w:space="0" w:color="auto"/>
      </w:divBdr>
    </w:div>
    <w:div w:id="1753164066">
      <w:bodyDiv w:val="1"/>
      <w:marLeft w:val="0"/>
      <w:marRight w:val="0"/>
      <w:marTop w:val="0"/>
      <w:marBottom w:val="0"/>
      <w:divBdr>
        <w:top w:val="none" w:sz="0" w:space="0" w:color="auto"/>
        <w:left w:val="none" w:sz="0" w:space="0" w:color="auto"/>
        <w:bottom w:val="none" w:sz="0" w:space="0" w:color="auto"/>
        <w:right w:val="none" w:sz="0" w:space="0" w:color="auto"/>
      </w:divBdr>
    </w:div>
    <w:div w:id="1754089144">
      <w:bodyDiv w:val="1"/>
      <w:marLeft w:val="0"/>
      <w:marRight w:val="0"/>
      <w:marTop w:val="0"/>
      <w:marBottom w:val="0"/>
      <w:divBdr>
        <w:top w:val="none" w:sz="0" w:space="0" w:color="auto"/>
        <w:left w:val="none" w:sz="0" w:space="0" w:color="auto"/>
        <w:bottom w:val="none" w:sz="0" w:space="0" w:color="auto"/>
        <w:right w:val="none" w:sz="0" w:space="0" w:color="auto"/>
      </w:divBdr>
    </w:div>
    <w:div w:id="1774667319">
      <w:bodyDiv w:val="1"/>
      <w:marLeft w:val="0"/>
      <w:marRight w:val="0"/>
      <w:marTop w:val="0"/>
      <w:marBottom w:val="0"/>
      <w:divBdr>
        <w:top w:val="none" w:sz="0" w:space="0" w:color="auto"/>
        <w:left w:val="none" w:sz="0" w:space="0" w:color="auto"/>
        <w:bottom w:val="none" w:sz="0" w:space="0" w:color="auto"/>
        <w:right w:val="none" w:sz="0" w:space="0" w:color="auto"/>
      </w:divBdr>
    </w:div>
    <w:div w:id="1781799470">
      <w:bodyDiv w:val="1"/>
      <w:marLeft w:val="0"/>
      <w:marRight w:val="0"/>
      <w:marTop w:val="0"/>
      <w:marBottom w:val="0"/>
      <w:divBdr>
        <w:top w:val="none" w:sz="0" w:space="0" w:color="auto"/>
        <w:left w:val="none" w:sz="0" w:space="0" w:color="auto"/>
        <w:bottom w:val="none" w:sz="0" w:space="0" w:color="auto"/>
        <w:right w:val="none" w:sz="0" w:space="0" w:color="auto"/>
      </w:divBdr>
    </w:div>
    <w:div w:id="1785609029">
      <w:bodyDiv w:val="1"/>
      <w:marLeft w:val="0"/>
      <w:marRight w:val="0"/>
      <w:marTop w:val="0"/>
      <w:marBottom w:val="0"/>
      <w:divBdr>
        <w:top w:val="none" w:sz="0" w:space="0" w:color="auto"/>
        <w:left w:val="none" w:sz="0" w:space="0" w:color="auto"/>
        <w:bottom w:val="none" w:sz="0" w:space="0" w:color="auto"/>
        <w:right w:val="none" w:sz="0" w:space="0" w:color="auto"/>
      </w:divBdr>
    </w:div>
    <w:div w:id="1800955250">
      <w:bodyDiv w:val="1"/>
      <w:marLeft w:val="0"/>
      <w:marRight w:val="0"/>
      <w:marTop w:val="0"/>
      <w:marBottom w:val="0"/>
      <w:divBdr>
        <w:top w:val="none" w:sz="0" w:space="0" w:color="auto"/>
        <w:left w:val="none" w:sz="0" w:space="0" w:color="auto"/>
        <w:bottom w:val="none" w:sz="0" w:space="0" w:color="auto"/>
        <w:right w:val="none" w:sz="0" w:space="0" w:color="auto"/>
      </w:divBdr>
    </w:div>
    <w:div w:id="1807310277">
      <w:bodyDiv w:val="1"/>
      <w:marLeft w:val="0"/>
      <w:marRight w:val="0"/>
      <w:marTop w:val="0"/>
      <w:marBottom w:val="0"/>
      <w:divBdr>
        <w:top w:val="none" w:sz="0" w:space="0" w:color="auto"/>
        <w:left w:val="none" w:sz="0" w:space="0" w:color="auto"/>
        <w:bottom w:val="none" w:sz="0" w:space="0" w:color="auto"/>
        <w:right w:val="none" w:sz="0" w:space="0" w:color="auto"/>
      </w:divBdr>
    </w:div>
    <w:div w:id="1815027030">
      <w:bodyDiv w:val="1"/>
      <w:marLeft w:val="0"/>
      <w:marRight w:val="0"/>
      <w:marTop w:val="0"/>
      <w:marBottom w:val="0"/>
      <w:divBdr>
        <w:top w:val="none" w:sz="0" w:space="0" w:color="auto"/>
        <w:left w:val="none" w:sz="0" w:space="0" w:color="auto"/>
        <w:bottom w:val="none" w:sz="0" w:space="0" w:color="auto"/>
        <w:right w:val="none" w:sz="0" w:space="0" w:color="auto"/>
      </w:divBdr>
    </w:div>
    <w:div w:id="1827239429">
      <w:bodyDiv w:val="1"/>
      <w:marLeft w:val="0"/>
      <w:marRight w:val="0"/>
      <w:marTop w:val="0"/>
      <w:marBottom w:val="0"/>
      <w:divBdr>
        <w:top w:val="none" w:sz="0" w:space="0" w:color="auto"/>
        <w:left w:val="none" w:sz="0" w:space="0" w:color="auto"/>
        <w:bottom w:val="none" w:sz="0" w:space="0" w:color="auto"/>
        <w:right w:val="none" w:sz="0" w:space="0" w:color="auto"/>
      </w:divBdr>
    </w:div>
    <w:div w:id="1835298975">
      <w:bodyDiv w:val="1"/>
      <w:marLeft w:val="0"/>
      <w:marRight w:val="0"/>
      <w:marTop w:val="0"/>
      <w:marBottom w:val="0"/>
      <w:divBdr>
        <w:top w:val="none" w:sz="0" w:space="0" w:color="auto"/>
        <w:left w:val="none" w:sz="0" w:space="0" w:color="auto"/>
        <w:bottom w:val="none" w:sz="0" w:space="0" w:color="auto"/>
        <w:right w:val="none" w:sz="0" w:space="0" w:color="auto"/>
      </w:divBdr>
    </w:div>
    <w:div w:id="1836727081">
      <w:bodyDiv w:val="1"/>
      <w:marLeft w:val="0"/>
      <w:marRight w:val="0"/>
      <w:marTop w:val="0"/>
      <w:marBottom w:val="0"/>
      <w:divBdr>
        <w:top w:val="none" w:sz="0" w:space="0" w:color="auto"/>
        <w:left w:val="none" w:sz="0" w:space="0" w:color="auto"/>
        <w:bottom w:val="none" w:sz="0" w:space="0" w:color="auto"/>
        <w:right w:val="none" w:sz="0" w:space="0" w:color="auto"/>
      </w:divBdr>
    </w:div>
    <w:div w:id="1838230328">
      <w:bodyDiv w:val="1"/>
      <w:marLeft w:val="0"/>
      <w:marRight w:val="0"/>
      <w:marTop w:val="0"/>
      <w:marBottom w:val="0"/>
      <w:divBdr>
        <w:top w:val="none" w:sz="0" w:space="0" w:color="auto"/>
        <w:left w:val="none" w:sz="0" w:space="0" w:color="auto"/>
        <w:bottom w:val="none" w:sz="0" w:space="0" w:color="auto"/>
        <w:right w:val="none" w:sz="0" w:space="0" w:color="auto"/>
      </w:divBdr>
    </w:div>
    <w:div w:id="1852840143">
      <w:bodyDiv w:val="1"/>
      <w:marLeft w:val="0"/>
      <w:marRight w:val="0"/>
      <w:marTop w:val="0"/>
      <w:marBottom w:val="0"/>
      <w:divBdr>
        <w:top w:val="none" w:sz="0" w:space="0" w:color="auto"/>
        <w:left w:val="none" w:sz="0" w:space="0" w:color="auto"/>
        <w:bottom w:val="none" w:sz="0" w:space="0" w:color="auto"/>
        <w:right w:val="none" w:sz="0" w:space="0" w:color="auto"/>
      </w:divBdr>
    </w:div>
    <w:div w:id="1857234606">
      <w:bodyDiv w:val="1"/>
      <w:marLeft w:val="0"/>
      <w:marRight w:val="0"/>
      <w:marTop w:val="0"/>
      <w:marBottom w:val="0"/>
      <w:divBdr>
        <w:top w:val="none" w:sz="0" w:space="0" w:color="auto"/>
        <w:left w:val="none" w:sz="0" w:space="0" w:color="auto"/>
        <w:bottom w:val="none" w:sz="0" w:space="0" w:color="auto"/>
        <w:right w:val="none" w:sz="0" w:space="0" w:color="auto"/>
      </w:divBdr>
    </w:div>
    <w:div w:id="1863201163">
      <w:bodyDiv w:val="1"/>
      <w:marLeft w:val="0"/>
      <w:marRight w:val="0"/>
      <w:marTop w:val="0"/>
      <w:marBottom w:val="0"/>
      <w:divBdr>
        <w:top w:val="none" w:sz="0" w:space="0" w:color="auto"/>
        <w:left w:val="none" w:sz="0" w:space="0" w:color="auto"/>
        <w:bottom w:val="none" w:sz="0" w:space="0" w:color="auto"/>
        <w:right w:val="none" w:sz="0" w:space="0" w:color="auto"/>
      </w:divBdr>
    </w:div>
    <w:div w:id="1885408588">
      <w:bodyDiv w:val="1"/>
      <w:marLeft w:val="0"/>
      <w:marRight w:val="0"/>
      <w:marTop w:val="0"/>
      <w:marBottom w:val="0"/>
      <w:divBdr>
        <w:top w:val="none" w:sz="0" w:space="0" w:color="auto"/>
        <w:left w:val="none" w:sz="0" w:space="0" w:color="auto"/>
        <w:bottom w:val="none" w:sz="0" w:space="0" w:color="auto"/>
        <w:right w:val="none" w:sz="0" w:space="0" w:color="auto"/>
      </w:divBdr>
    </w:div>
    <w:div w:id="1896968011">
      <w:bodyDiv w:val="1"/>
      <w:marLeft w:val="0"/>
      <w:marRight w:val="0"/>
      <w:marTop w:val="0"/>
      <w:marBottom w:val="0"/>
      <w:divBdr>
        <w:top w:val="none" w:sz="0" w:space="0" w:color="auto"/>
        <w:left w:val="none" w:sz="0" w:space="0" w:color="auto"/>
        <w:bottom w:val="none" w:sz="0" w:space="0" w:color="auto"/>
        <w:right w:val="none" w:sz="0" w:space="0" w:color="auto"/>
      </w:divBdr>
    </w:div>
    <w:div w:id="1898936303">
      <w:bodyDiv w:val="1"/>
      <w:marLeft w:val="0"/>
      <w:marRight w:val="0"/>
      <w:marTop w:val="0"/>
      <w:marBottom w:val="0"/>
      <w:divBdr>
        <w:top w:val="none" w:sz="0" w:space="0" w:color="auto"/>
        <w:left w:val="none" w:sz="0" w:space="0" w:color="auto"/>
        <w:bottom w:val="none" w:sz="0" w:space="0" w:color="auto"/>
        <w:right w:val="none" w:sz="0" w:space="0" w:color="auto"/>
      </w:divBdr>
    </w:div>
    <w:div w:id="1903248626">
      <w:bodyDiv w:val="1"/>
      <w:marLeft w:val="0"/>
      <w:marRight w:val="0"/>
      <w:marTop w:val="0"/>
      <w:marBottom w:val="0"/>
      <w:divBdr>
        <w:top w:val="none" w:sz="0" w:space="0" w:color="auto"/>
        <w:left w:val="none" w:sz="0" w:space="0" w:color="auto"/>
        <w:bottom w:val="none" w:sz="0" w:space="0" w:color="auto"/>
        <w:right w:val="none" w:sz="0" w:space="0" w:color="auto"/>
      </w:divBdr>
    </w:div>
    <w:div w:id="1934976568">
      <w:bodyDiv w:val="1"/>
      <w:marLeft w:val="0"/>
      <w:marRight w:val="0"/>
      <w:marTop w:val="0"/>
      <w:marBottom w:val="0"/>
      <w:divBdr>
        <w:top w:val="none" w:sz="0" w:space="0" w:color="auto"/>
        <w:left w:val="none" w:sz="0" w:space="0" w:color="auto"/>
        <w:bottom w:val="none" w:sz="0" w:space="0" w:color="auto"/>
        <w:right w:val="none" w:sz="0" w:space="0" w:color="auto"/>
      </w:divBdr>
    </w:div>
    <w:div w:id="1941332799">
      <w:bodyDiv w:val="1"/>
      <w:marLeft w:val="0"/>
      <w:marRight w:val="0"/>
      <w:marTop w:val="0"/>
      <w:marBottom w:val="0"/>
      <w:divBdr>
        <w:top w:val="none" w:sz="0" w:space="0" w:color="auto"/>
        <w:left w:val="none" w:sz="0" w:space="0" w:color="auto"/>
        <w:bottom w:val="none" w:sz="0" w:space="0" w:color="auto"/>
        <w:right w:val="none" w:sz="0" w:space="0" w:color="auto"/>
      </w:divBdr>
    </w:div>
    <w:div w:id="1941598529">
      <w:bodyDiv w:val="1"/>
      <w:marLeft w:val="0"/>
      <w:marRight w:val="0"/>
      <w:marTop w:val="0"/>
      <w:marBottom w:val="0"/>
      <w:divBdr>
        <w:top w:val="none" w:sz="0" w:space="0" w:color="auto"/>
        <w:left w:val="none" w:sz="0" w:space="0" w:color="auto"/>
        <w:bottom w:val="none" w:sz="0" w:space="0" w:color="auto"/>
        <w:right w:val="none" w:sz="0" w:space="0" w:color="auto"/>
      </w:divBdr>
      <w:divsChild>
        <w:div w:id="96026094">
          <w:marLeft w:val="0"/>
          <w:marRight w:val="0"/>
          <w:marTop w:val="0"/>
          <w:marBottom w:val="0"/>
          <w:divBdr>
            <w:top w:val="none" w:sz="0" w:space="0" w:color="auto"/>
            <w:left w:val="none" w:sz="0" w:space="0" w:color="auto"/>
            <w:bottom w:val="none" w:sz="0" w:space="0" w:color="auto"/>
            <w:right w:val="none" w:sz="0" w:space="0" w:color="auto"/>
          </w:divBdr>
          <w:divsChild>
            <w:div w:id="1849520723">
              <w:marLeft w:val="0"/>
              <w:marRight w:val="0"/>
              <w:marTop w:val="0"/>
              <w:marBottom w:val="0"/>
              <w:divBdr>
                <w:top w:val="none" w:sz="0" w:space="0" w:color="auto"/>
                <w:left w:val="none" w:sz="0" w:space="0" w:color="auto"/>
                <w:bottom w:val="none" w:sz="0" w:space="0" w:color="auto"/>
                <w:right w:val="none" w:sz="0" w:space="0" w:color="auto"/>
              </w:divBdr>
            </w:div>
            <w:div w:id="2016417196">
              <w:marLeft w:val="0"/>
              <w:marRight w:val="0"/>
              <w:marTop w:val="0"/>
              <w:marBottom w:val="0"/>
              <w:divBdr>
                <w:top w:val="none" w:sz="0" w:space="0" w:color="auto"/>
                <w:left w:val="none" w:sz="0" w:space="0" w:color="auto"/>
                <w:bottom w:val="none" w:sz="0" w:space="0" w:color="auto"/>
                <w:right w:val="none" w:sz="0" w:space="0" w:color="auto"/>
              </w:divBdr>
            </w:div>
            <w:div w:id="1700886655">
              <w:marLeft w:val="0"/>
              <w:marRight w:val="0"/>
              <w:marTop w:val="0"/>
              <w:marBottom w:val="0"/>
              <w:divBdr>
                <w:top w:val="none" w:sz="0" w:space="0" w:color="auto"/>
                <w:left w:val="none" w:sz="0" w:space="0" w:color="auto"/>
                <w:bottom w:val="none" w:sz="0" w:space="0" w:color="auto"/>
                <w:right w:val="none" w:sz="0" w:space="0" w:color="auto"/>
              </w:divBdr>
            </w:div>
            <w:div w:id="1223323609">
              <w:marLeft w:val="0"/>
              <w:marRight w:val="0"/>
              <w:marTop w:val="0"/>
              <w:marBottom w:val="0"/>
              <w:divBdr>
                <w:top w:val="none" w:sz="0" w:space="0" w:color="auto"/>
                <w:left w:val="none" w:sz="0" w:space="0" w:color="auto"/>
                <w:bottom w:val="none" w:sz="0" w:space="0" w:color="auto"/>
                <w:right w:val="none" w:sz="0" w:space="0" w:color="auto"/>
              </w:divBdr>
            </w:div>
            <w:div w:id="79377611">
              <w:marLeft w:val="0"/>
              <w:marRight w:val="0"/>
              <w:marTop w:val="0"/>
              <w:marBottom w:val="0"/>
              <w:divBdr>
                <w:top w:val="none" w:sz="0" w:space="0" w:color="auto"/>
                <w:left w:val="none" w:sz="0" w:space="0" w:color="auto"/>
                <w:bottom w:val="none" w:sz="0" w:space="0" w:color="auto"/>
                <w:right w:val="none" w:sz="0" w:space="0" w:color="auto"/>
              </w:divBdr>
            </w:div>
            <w:div w:id="1459761588">
              <w:marLeft w:val="0"/>
              <w:marRight w:val="0"/>
              <w:marTop w:val="0"/>
              <w:marBottom w:val="0"/>
              <w:divBdr>
                <w:top w:val="none" w:sz="0" w:space="0" w:color="auto"/>
                <w:left w:val="none" w:sz="0" w:space="0" w:color="auto"/>
                <w:bottom w:val="none" w:sz="0" w:space="0" w:color="auto"/>
                <w:right w:val="none" w:sz="0" w:space="0" w:color="auto"/>
              </w:divBdr>
            </w:div>
            <w:div w:id="1325164263">
              <w:marLeft w:val="0"/>
              <w:marRight w:val="0"/>
              <w:marTop w:val="0"/>
              <w:marBottom w:val="0"/>
              <w:divBdr>
                <w:top w:val="none" w:sz="0" w:space="0" w:color="auto"/>
                <w:left w:val="none" w:sz="0" w:space="0" w:color="auto"/>
                <w:bottom w:val="none" w:sz="0" w:space="0" w:color="auto"/>
                <w:right w:val="none" w:sz="0" w:space="0" w:color="auto"/>
              </w:divBdr>
            </w:div>
            <w:div w:id="1546139427">
              <w:marLeft w:val="0"/>
              <w:marRight w:val="0"/>
              <w:marTop w:val="0"/>
              <w:marBottom w:val="0"/>
              <w:divBdr>
                <w:top w:val="none" w:sz="0" w:space="0" w:color="auto"/>
                <w:left w:val="none" w:sz="0" w:space="0" w:color="auto"/>
                <w:bottom w:val="none" w:sz="0" w:space="0" w:color="auto"/>
                <w:right w:val="none" w:sz="0" w:space="0" w:color="auto"/>
              </w:divBdr>
            </w:div>
            <w:div w:id="155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1877">
      <w:bodyDiv w:val="1"/>
      <w:marLeft w:val="0"/>
      <w:marRight w:val="0"/>
      <w:marTop w:val="0"/>
      <w:marBottom w:val="0"/>
      <w:divBdr>
        <w:top w:val="none" w:sz="0" w:space="0" w:color="auto"/>
        <w:left w:val="none" w:sz="0" w:space="0" w:color="auto"/>
        <w:bottom w:val="none" w:sz="0" w:space="0" w:color="auto"/>
        <w:right w:val="none" w:sz="0" w:space="0" w:color="auto"/>
      </w:divBdr>
    </w:div>
    <w:div w:id="1957566708">
      <w:bodyDiv w:val="1"/>
      <w:marLeft w:val="0"/>
      <w:marRight w:val="0"/>
      <w:marTop w:val="0"/>
      <w:marBottom w:val="0"/>
      <w:divBdr>
        <w:top w:val="none" w:sz="0" w:space="0" w:color="auto"/>
        <w:left w:val="none" w:sz="0" w:space="0" w:color="auto"/>
        <w:bottom w:val="none" w:sz="0" w:space="0" w:color="auto"/>
        <w:right w:val="none" w:sz="0" w:space="0" w:color="auto"/>
      </w:divBdr>
      <w:divsChild>
        <w:div w:id="574437670">
          <w:marLeft w:val="0"/>
          <w:marRight w:val="0"/>
          <w:marTop w:val="0"/>
          <w:marBottom w:val="0"/>
          <w:divBdr>
            <w:top w:val="none" w:sz="0" w:space="0" w:color="auto"/>
            <w:left w:val="none" w:sz="0" w:space="0" w:color="auto"/>
            <w:bottom w:val="none" w:sz="0" w:space="0" w:color="auto"/>
            <w:right w:val="none" w:sz="0" w:space="0" w:color="auto"/>
          </w:divBdr>
          <w:divsChild>
            <w:div w:id="361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116">
      <w:bodyDiv w:val="1"/>
      <w:marLeft w:val="0"/>
      <w:marRight w:val="0"/>
      <w:marTop w:val="0"/>
      <w:marBottom w:val="0"/>
      <w:divBdr>
        <w:top w:val="none" w:sz="0" w:space="0" w:color="auto"/>
        <w:left w:val="none" w:sz="0" w:space="0" w:color="auto"/>
        <w:bottom w:val="none" w:sz="0" w:space="0" w:color="auto"/>
        <w:right w:val="none" w:sz="0" w:space="0" w:color="auto"/>
      </w:divBdr>
    </w:div>
    <w:div w:id="1964848715">
      <w:bodyDiv w:val="1"/>
      <w:marLeft w:val="0"/>
      <w:marRight w:val="0"/>
      <w:marTop w:val="0"/>
      <w:marBottom w:val="0"/>
      <w:divBdr>
        <w:top w:val="none" w:sz="0" w:space="0" w:color="auto"/>
        <w:left w:val="none" w:sz="0" w:space="0" w:color="auto"/>
        <w:bottom w:val="none" w:sz="0" w:space="0" w:color="auto"/>
        <w:right w:val="none" w:sz="0" w:space="0" w:color="auto"/>
      </w:divBdr>
    </w:div>
    <w:div w:id="1973511929">
      <w:bodyDiv w:val="1"/>
      <w:marLeft w:val="0"/>
      <w:marRight w:val="0"/>
      <w:marTop w:val="0"/>
      <w:marBottom w:val="0"/>
      <w:divBdr>
        <w:top w:val="none" w:sz="0" w:space="0" w:color="auto"/>
        <w:left w:val="none" w:sz="0" w:space="0" w:color="auto"/>
        <w:bottom w:val="none" w:sz="0" w:space="0" w:color="auto"/>
        <w:right w:val="none" w:sz="0" w:space="0" w:color="auto"/>
      </w:divBdr>
    </w:div>
    <w:div w:id="2004896369">
      <w:bodyDiv w:val="1"/>
      <w:marLeft w:val="0"/>
      <w:marRight w:val="0"/>
      <w:marTop w:val="0"/>
      <w:marBottom w:val="0"/>
      <w:divBdr>
        <w:top w:val="none" w:sz="0" w:space="0" w:color="auto"/>
        <w:left w:val="none" w:sz="0" w:space="0" w:color="auto"/>
        <w:bottom w:val="none" w:sz="0" w:space="0" w:color="auto"/>
        <w:right w:val="none" w:sz="0" w:space="0" w:color="auto"/>
      </w:divBdr>
    </w:div>
    <w:div w:id="2018923883">
      <w:bodyDiv w:val="1"/>
      <w:marLeft w:val="0"/>
      <w:marRight w:val="0"/>
      <w:marTop w:val="0"/>
      <w:marBottom w:val="0"/>
      <w:divBdr>
        <w:top w:val="none" w:sz="0" w:space="0" w:color="auto"/>
        <w:left w:val="none" w:sz="0" w:space="0" w:color="auto"/>
        <w:bottom w:val="none" w:sz="0" w:space="0" w:color="auto"/>
        <w:right w:val="none" w:sz="0" w:space="0" w:color="auto"/>
      </w:divBdr>
    </w:div>
    <w:div w:id="2026127393">
      <w:bodyDiv w:val="1"/>
      <w:marLeft w:val="0"/>
      <w:marRight w:val="0"/>
      <w:marTop w:val="0"/>
      <w:marBottom w:val="0"/>
      <w:divBdr>
        <w:top w:val="none" w:sz="0" w:space="0" w:color="auto"/>
        <w:left w:val="none" w:sz="0" w:space="0" w:color="auto"/>
        <w:bottom w:val="none" w:sz="0" w:space="0" w:color="auto"/>
        <w:right w:val="none" w:sz="0" w:space="0" w:color="auto"/>
      </w:divBdr>
    </w:div>
    <w:div w:id="2026983067">
      <w:bodyDiv w:val="1"/>
      <w:marLeft w:val="0"/>
      <w:marRight w:val="0"/>
      <w:marTop w:val="0"/>
      <w:marBottom w:val="0"/>
      <w:divBdr>
        <w:top w:val="none" w:sz="0" w:space="0" w:color="auto"/>
        <w:left w:val="none" w:sz="0" w:space="0" w:color="auto"/>
        <w:bottom w:val="none" w:sz="0" w:space="0" w:color="auto"/>
        <w:right w:val="none" w:sz="0" w:space="0" w:color="auto"/>
      </w:divBdr>
    </w:div>
    <w:div w:id="2030134925">
      <w:bodyDiv w:val="1"/>
      <w:marLeft w:val="0"/>
      <w:marRight w:val="0"/>
      <w:marTop w:val="0"/>
      <w:marBottom w:val="0"/>
      <w:divBdr>
        <w:top w:val="none" w:sz="0" w:space="0" w:color="auto"/>
        <w:left w:val="none" w:sz="0" w:space="0" w:color="auto"/>
        <w:bottom w:val="none" w:sz="0" w:space="0" w:color="auto"/>
        <w:right w:val="none" w:sz="0" w:space="0" w:color="auto"/>
      </w:divBdr>
    </w:div>
    <w:div w:id="2030594115">
      <w:bodyDiv w:val="1"/>
      <w:marLeft w:val="0"/>
      <w:marRight w:val="0"/>
      <w:marTop w:val="0"/>
      <w:marBottom w:val="0"/>
      <w:divBdr>
        <w:top w:val="none" w:sz="0" w:space="0" w:color="auto"/>
        <w:left w:val="none" w:sz="0" w:space="0" w:color="auto"/>
        <w:bottom w:val="none" w:sz="0" w:space="0" w:color="auto"/>
        <w:right w:val="none" w:sz="0" w:space="0" w:color="auto"/>
      </w:divBdr>
    </w:div>
    <w:div w:id="2036691817">
      <w:bodyDiv w:val="1"/>
      <w:marLeft w:val="0"/>
      <w:marRight w:val="0"/>
      <w:marTop w:val="0"/>
      <w:marBottom w:val="0"/>
      <w:divBdr>
        <w:top w:val="none" w:sz="0" w:space="0" w:color="auto"/>
        <w:left w:val="none" w:sz="0" w:space="0" w:color="auto"/>
        <w:bottom w:val="none" w:sz="0" w:space="0" w:color="auto"/>
        <w:right w:val="none" w:sz="0" w:space="0" w:color="auto"/>
      </w:divBdr>
    </w:div>
    <w:div w:id="2040692540">
      <w:bodyDiv w:val="1"/>
      <w:marLeft w:val="0"/>
      <w:marRight w:val="0"/>
      <w:marTop w:val="0"/>
      <w:marBottom w:val="0"/>
      <w:divBdr>
        <w:top w:val="none" w:sz="0" w:space="0" w:color="auto"/>
        <w:left w:val="none" w:sz="0" w:space="0" w:color="auto"/>
        <w:bottom w:val="none" w:sz="0" w:space="0" w:color="auto"/>
        <w:right w:val="none" w:sz="0" w:space="0" w:color="auto"/>
      </w:divBdr>
    </w:div>
    <w:div w:id="2058042798">
      <w:bodyDiv w:val="1"/>
      <w:marLeft w:val="0"/>
      <w:marRight w:val="0"/>
      <w:marTop w:val="0"/>
      <w:marBottom w:val="0"/>
      <w:divBdr>
        <w:top w:val="none" w:sz="0" w:space="0" w:color="auto"/>
        <w:left w:val="none" w:sz="0" w:space="0" w:color="auto"/>
        <w:bottom w:val="none" w:sz="0" w:space="0" w:color="auto"/>
        <w:right w:val="none" w:sz="0" w:space="0" w:color="auto"/>
      </w:divBdr>
    </w:div>
    <w:div w:id="2061241407">
      <w:bodyDiv w:val="1"/>
      <w:marLeft w:val="0"/>
      <w:marRight w:val="0"/>
      <w:marTop w:val="0"/>
      <w:marBottom w:val="0"/>
      <w:divBdr>
        <w:top w:val="none" w:sz="0" w:space="0" w:color="auto"/>
        <w:left w:val="none" w:sz="0" w:space="0" w:color="auto"/>
        <w:bottom w:val="none" w:sz="0" w:space="0" w:color="auto"/>
        <w:right w:val="none" w:sz="0" w:space="0" w:color="auto"/>
      </w:divBdr>
    </w:div>
    <w:div w:id="2112701301">
      <w:bodyDiv w:val="1"/>
      <w:marLeft w:val="0"/>
      <w:marRight w:val="0"/>
      <w:marTop w:val="0"/>
      <w:marBottom w:val="0"/>
      <w:divBdr>
        <w:top w:val="none" w:sz="0" w:space="0" w:color="auto"/>
        <w:left w:val="none" w:sz="0" w:space="0" w:color="auto"/>
        <w:bottom w:val="none" w:sz="0" w:space="0" w:color="auto"/>
        <w:right w:val="none" w:sz="0" w:space="0" w:color="auto"/>
      </w:divBdr>
    </w:div>
    <w:div w:id="2114668834">
      <w:bodyDiv w:val="1"/>
      <w:marLeft w:val="0"/>
      <w:marRight w:val="0"/>
      <w:marTop w:val="0"/>
      <w:marBottom w:val="0"/>
      <w:divBdr>
        <w:top w:val="none" w:sz="0" w:space="0" w:color="auto"/>
        <w:left w:val="none" w:sz="0" w:space="0" w:color="auto"/>
        <w:bottom w:val="none" w:sz="0" w:space="0" w:color="auto"/>
        <w:right w:val="none" w:sz="0" w:space="0" w:color="auto"/>
      </w:divBdr>
    </w:div>
    <w:div w:id="21348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4.xml"/><Relationship Id="rId39" Type="http://schemas.openxmlformats.org/officeDocument/2006/relationships/image" Target="media/image13.emf"/><Relationship Id="rId21" Type="http://schemas.openxmlformats.org/officeDocument/2006/relationships/hyperlink" Target="https://www.hep-verlag.ch/pub/media/import/public/6486/mathematikaufgaben.pdf" TargetMode="External"/><Relationship Id="rId34" Type="http://schemas.openxmlformats.org/officeDocument/2006/relationships/image" Target="media/image10.svg"/><Relationship Id="rId42" Type="http://schemas.openxmlformats.org/officeDocument/2006/relationships/package" Target="embeddings/Microsoft_Word_Document5.docx"/><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5.xml"/><Relationship Id="rId11" Type="http://schemas.openxmlformats.org/officeDocument/2006/relationships/webSettings" Target="webSettings.xml"/><Relationship Id="rId24" Type="http://schemas.openxmlformats.org/officeDocument/2006/relationships/image" Target="media/image5.emf"/><Relationship Id="rId32" Type="http://schemas.openxmlformats.org/officeDocument/2006/relationships/image" Target="media/image8.svg"/><Relationship Id="rId37" Type="http://schemas.openxmlformats.org/officeDocument/2006/relationships/image" Target="media/image12.emf"/><Relationship Id="rId40" Type="http://schemas.openxmlformats.org/officeDocument/2006/relationships/package" Target="embeddings/Microsoft_Word_Document4.docx"/><Relationship Id="rId45" Type="http://schemas.openxmlformats.org/officeDocument/2006/relationships/image" Target="media/image16.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package" Target="embeddings/Microsoft_Word_Document.docx"/><Relationship Id="rId28" Type="http://schemas.openxmlformats.org/officeDocument/2006/relationships/header" Target="header5.xml"/><Relationship Id="rId36" Type="http://schemas.openxmlformats.org/officeDocument/2006/relationships/package" Target="embeddings/Microsoft_Word_Document2.docx"/><Relationship Id="rId49"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7.png"/><Relationship Id="rId44" Type="http://schemas.openxmlformats.org/officeDocument/2006/relationships/package" Target="embeddings/Microsoft_Word_Document6.docx"/><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footer" Target="footer4.xml"/><Relationship Id="rId30" Type="http://schemas.openxmlformats.org/officeDocument/2006/relationships/image" Target="media/image6.png"/><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footer" Target="footer6.xml"/><Relationship Id="rId8" Type="http://schemas.openxmlformats.org/officeDocument/2006/relationships/numbering" Target="numbering.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package" Target="embeddings/Microsoft_Word_Document1.docx"/><Relationship Id="rId33" Type="http://schemas.openxmlformats.org/officeDocument/2006/relationships/image" Target="media/image9.png"/><Relationship Id="rId38" Type="http://schemas.openxmlformats.org/officeDocument/2006/relationships/package" Target="embeddings/Microsoft_Word_Document3.docx"/><Relationship Id="rId46" Type="http://schemas.openxmlformats.org/officeDocument/2006/relationships/image" Target="media/image17.png"/><Relationship Id="rId20" Type="http://schemas.openxmlformats.org/officeDocument/2006/relationships/image" Target="media/image3.jpeg"/><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UECH~1\AppData\Local\Temp\officeatwork\temp0001\Templates\205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34E3587614F5087DA38AB21DF4072"/>
        <w:category>
          <w:name w:val="Allgemein"/>
          <w:gallery w:val="placeholder"/>
        </w:category>
        <w:types>
          <w:type w:val="bbPlcHdr"/>
        </w:types>
        <w:behaviors>
          <w:behavior w:val="content"/>
        </w:behaviors>
        <w:guid w:val="{DD8E14E6-EB55-4209-BDE7-BE36D7A91EC7}"/>
      </w:docPartPr>
      <w:docPartBody>
        <w:p w:rsidR="00061B0D" w:rsidRDefault="00906BAD">
          <w:pPr>
            <w:pStyle w:val="CCC34E3587614F5087DA38AB21DF4072"/>
          </w:pPr>
          <w:r>
            <w:rPr>
              <w:rStyle w:val="Platzhaltertext"/>
              <w:lang w:val="en-US"/>
            </w:rPr>
            <w:t xml:space="preserve"> </w:t>
          </w:r>
        </w:p>
      </w:docPartBody>
    </w:docPart>
    <w:docPart>
      <w:docPartPr>
        <w:name w:val="793E8B737278414FB0AD1DEE6CCFE84E"/>
        <w:category>
          <w:name w:val="Allgemein"/>
          <w:gallery w:val="placeholder"/>
        </w:category>
        <w:types>
          <w:type w:val="bbPlcHdr"/>
        </w:types>
        <w:behaviors>
          <w:behavior w:val="content"/>
        </w:behaviors>
        <w:guid w:val="{76F2E443-4D30-447F-A0FA-29392F98D083}"/>
      </w:docPartPr>
      <w:docPartBody>
        <w:p w:rsidR="00061B0D" w:rsidRDefault="00906BAD">
          <w:pPr>
            <w:pStyle w:val="793E8B737278414FB0AD1DEE6CCFE84E"/>
          </w:pPr>
          <w:r>
            <w:rPr>
              <w:rStyle w:val="Platzhaltertext"/>
              <w:lang w:val="en-US"/>
            </w:rPr>
            <w:t xml:space="preserve"> </w:t>
          </w:r>
        </w:p>
      </w:docPartBody>
    </w:docPart>
    <w:docPart>
      <w:docPartPr>
        <w:name w:val="B402A001D4D14D3AA593401B69CB97C8"/>
        <w:category>
          <w:name w:val="Allgemein"/>
          <w:gallery w:val="placeholder"/>
        </w:category>
        <w:types>
          <w:type w:val="bbPlcHdr"/>
        </w:types>
        <w:behaviors>
          <w:behavior w:val="content"/>
        </w:behaviors>
        <w:guid w:val="{7D09D212-41CD-416F-AA3A-6E5144ECC16B}"/>
      </w:docPartPr>
      <w:docPartBody>
        <w:p w:rsidR="003761A9" w:rsidRDefault="003761A9" w:rsidP="003761A9">
          <w:pPr>
            <w:pStyle w:val="B402A001D4D14D3AA593401B69CB97C8"/>
          </w:pPr>
          <w:r>
            <w:rPr>
              <w:b/>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BAD"/>
    <w:rsid w:val="00061B0D"/>
    <w:rsid w:val="00067254"/>
    <w:rsid w:val="00133157"/>
    <w:rsid w:val="0016692D"/>
    <w:rsid w:val="00222A43"/>
    <w:rsid w:val="002305FB"/>
    <w:rsid w:val="00233E4A"/>
    <w:rsid w:val="0024761A"/>
    <w:rsid w:val="00260D34"/>
    <w:rsid w:val="002A4435"/>
    <w:rsid w:val="00313D75"/>
    <w:rsid w:val="00332482"/>
    <w:rsid w:val="00344FE7"/>
    <w:rsid w:val="0035511C"/>
    <w:rsid w:val="00364266"/>
    <w:rsid w:val="00365581"/>
    <w:rsid w:val="003742D6"/>
    <w:rsid w:val="003761A9"/>
    <w:rsid w:val="003A4D19"/>
    <w:rsid w:val="003F2F92"/>
    <w:rsid w:val="003F5DC3"/>
    <w:rsid w:val="00454044"/>
    <w:rsid w:val="004C4847"/>
    <w:rsid w:val="005168A5"/>
    <w:rsid w:val="00526ACF"/>
    <w:rsid w:val="00533082"/>
    <w:rsid w:val="0058597E"/>
    <w:rsid w:val="00592AFD"/>
    <w:rsid w:val="00635F53"/>
    <w:rsid w:val="00686D97"/>
    <w:rsid w:val="0069629E"/>
    <w:rsid w:val="006B4742"/>
    <w:rsid w:val="006F58C1"/>
    <w:rsid w:val="007066D8"/>
    <w:rsid w:val="00724FB5"/>
    <w:rsid w:val="00782DA6"/>
    <w:rsid w:val="0078545F"/>
    <w:rsid w:val="00787093"/>
    <w:rsid w:val="00797EF2"/>
    <w:rsid w:val="007B31E2"/>
    <w:rsid w:val="007E65CC"/>
    <w:rsid w:val="00847784"/>
    <w:rsid w:val="008501BD"/>
    <w:rsid w:val="008605BE"/>
    <w:rsid w:val="00865AB0"/>
    <w:rsid w:val="0088559F"/>
    <w:rsid w:val="008D2603"/>
    <w:rsid w:val="008D799C"/>
    <w:rsid w:val="00906BAD"/>
    <w:rsid w:val="00A43278"/>
    <w:rsid w:val="00A63A7F"/>
    <w:rsid w:val="00A651AE"/>
    <w:rsid w:val="00AD612D"/>
    <w:rsid w:val="00BA4E5F"/>
    <w:rsid w:val="00BC630A"/>
    <w:rsid w:val="00C04916"/>
    <w:rsid w:val="00C638D4"/>
    <w:rsid w:val="00CE596A"/>
    <w:rsid w:val="00CF1C03"/>
    <w:rsid w:val="00D14AEB"/>
    <w:rsid w:val="00D93512"/>
    <w:rsid w:val="00E142D6"/>
    <w:rsid w:val="00E23EAB"/>
    <w:rsid w:val="00E40847"/>
    <w:rsid w:val="00E55A00"/>
    <w:rsid w:val="00E57879"/>
    <w:rsid w:val="00E665EC"/>
    <w:rsid w:val="00E95982"/>
    <w:rsid w:val="00EE445F"/>
    <w:rsid w:val="00EE68AB"/>
    <w:rsid w:val="00EF55FF"/>
    <w:rsid w:val="00F81C32"/>
    <w:rsid w:val="00FC6CDD"/>
    <w:rsid w:val="00FD4B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761A9"/>
    <w:rPr>
      <w:color w:val="808080"/>
    </w:rPr>
  </w:style>
  <w:style w:type="paragraph" w:customStyle="1" w:styleId="CCC34E3587614F5087DA38AB21DF4072">
    <w:name w:val="CCC34E3587614F5087DA38AB21DF4072"/>
  </w:style>
  <w:style w:type="paragraph" w:customStyle="1" w:styleId="793E8B737278414FB0AD1DEE6CCFE84E">
    <w:name w:val="793E8B737278414FB0AD1DEE6CCFE84E"/>
  </w:style>
  <w:style w:type="paragraph" w:customStyle="1" w:styleId="C282A28298F24A399B7F5DF04B280E90">
    <w:name w:val="C282A28298F24A399B7F5DF04B280E90"/>
  </w:style>
  <w:style w:type="paragraph" w:customStyle="1" w:styleId="C6A7D06597314B39BA6C836D15A9A405">
    <w:name w:val="C6A7D06597314B39BA6C836D15A9A405"/>
  </w:style>
  <w:style w:type="paragraph" w:customStyle="1" w:styleId="8D1CAF5E5F6C4AD09F5E70CCDAF447CB">
    <w:name w:val="8D1CAF5E5F6C4AD09F5E70CCDAF447CB"/>
  </w:style>
  <w:style w:type="paragraph" w:customStyle="1" w:styleId="9778909DD10040C5B3A149DB324BAC04">
    <w:name w:val="9778909DD10040C5B3A149DB324BAC04"/>
  </w:style>
  <w:style w:type="paragraph" w:customStyle="1" w:styleId="BA2F4648436A4D2EA84D1608DD8F8A68">
    <w:name w:val="BA2F4648436A4D2EA84D1608DD8F8A68"/>
    <w:rsid w:val="0016692D"/>
  </w:style>
  <w:style w:type="paragraph" w:customStyle="1" w:styleId="0E537BC29C5141D293F17B663DDECDD4">
    <w:name w:val="0E537BC29C5141D293F17B663DDECDD4"/>
    <w:rsid w:val="0016692D"/>
  </w:style>
  <w:style w:type="paragraph" w:customStyle="1" w:styleId="92EBB14A5E0A4999AD7E009A9685363D">
    <w:name w:val="92EBB14A5E0A4999AD7E009A9685363D"/>
    <w:rsid w:val="0016692D"/>
  </w:style>
  <w:style w:type="paragraph" w:customStyle="1" w:styleId="D53B618103E4417BAE21585FADB79E7E">
    <w:name w:val="D53B618103E4417BAE21585FADB79E7E"/>
    <w:rsid w:val="002305FB"/>
  </w:style>
  <w:style w:type="paragraph" w:customStyle="1" w:styleId="AD36207FDB844FFEAB9D10A6AD949A32">
    <w:name w:val="AD36207FDB844FFEAB9D10A6AD949A32"/>
    <w:rsid w:val="002305FB"/>
  </w:style>
  <w:style w:type="paragraph" w:customStyle="1" w:styleId="97D4415C71FA49B59C829BBE5611D592">
    <w:name w:val="97D4415C71FA49B59C829BBE5611D592"/>
    <w:rsid w:val="00FD4BFD"/>
  </w:style>
  <w:style w:type="paragraph" w:customStyle="1" w:styleId="3FCF5D6C7170437E9457C713ED25F8B2">
    <w:name w:val="3FCF5D6C7170437E9457C713ED25F8B2"/>
    <w:rsid w:val="00FD4BFD"/>
  </w:style>
  <w:style w:type="paragraph" w:customStyle="1" w:styleId="BAD000F9024B4C049CF5B9612C248286">
    <w:name w:val="BAD000F9024B4C049CF5B9612C248286"/>
    <w:rsid w:val="008D2603"/>
  </w:style>
  <w:style w:type="paragraph" w:customStyle="1" w:styleId="7D5A2C9D46CE41D8BCCE2E2645AFECB3">
    <w:name w:val="7D5A2C9D46CE41D8BCCE2E2645AFECB3"/>
    <w:rsid w:val="008D2603"/>
  </w:style>
  <w:style w:type="paragraph" w:customStyle="1" w:styleId="8DD3A40E01AB45A3A38CFEF568937964">
    <w:name w:val="8DD3A40E01AB45A3A38CFEF568937964"/>
    <w:rsid w:val="008D2603"/>
  </w:style>
  <w:style w:type="paragraph" w:customStyle="1" w:styleId="E5837943C2FE42AF9D136A5955A680D2">
    <w:name w:val="E5837943C2FE42AF9D136A5955A680D2"/>
    <w:rsid w:val="008D2603"/>
  </w:style>
  <w:style w:type="paragraph" w:customStyle="1" w:styleId="3F89F80937014385A84AE7E7FAA5D6C6">
    <w:name w:val="3F89F80937014385A84AE7E7FAA5D6C6"/>
    <w:rsid w:val="008D2603"/>
  </w:style>
  <w:style w:type="paragraph" w:customStyle="1" w:styleId="8BF44E04B0AE42CFAFE53189F8F54FA5">
    <w:name w:val="8BF44E04B0AE42CFAFE53189F8F54FA5"/>
    <w:rsid w:val="008D2603"/>
  </w:style>
  <w:style w:type="paragraph" w:customStyle="1" w:styleId="C445B6C561DA40BF8A47834047B84959">
    <w:name w:val="C445B6C561DA40BF8A47834047B84959"/>
    <w:rsid w:val="00454044"/>
  </w:style>
  <w:style w:type="paragraph" w:customStyle="1" w:styleId="6C193E375227450B958B24F0C5D47024">
    <w:name w:val="6C193E375227450B958B24F0C5D47024"/>
    <w:rsid w:val="00454044"/>
  </w:style>
  <w:style w:type="paragraph" w:customStyle="1" w:styleId="878FE9EA07834E46B43693D2A0FD10AD">
    <w:name w:val="878FE9EA07834E46B43693D2A0FD10AD"/>
    <w:rsid w:val="00454044"/>
  </w:style>
  <w:style w:type="paragraph" w:customStyle="1" w:styleId="0AFAA75E33244939A38EA211C5B13F3E">
    <w:name w:val="0AFAA75E33244939A38EA211C5B13F3E"/>
    <w:rsid w:val="00454044"/>
  </w:style>
  <w:style w:type="paragraph" w:customStyle="1" w:styleId="C89F5C3969AE4637AC8B8566074614C5">
    <w:name w:val="C89F5C3969AE4637AC8B8566074614C5"/>
    <w:rsid w:val="00F81C32"/>
  </w:style>
  <w:style w:type="paragraph" w:customStyle="1" w:styleId="961226B860604476A98C63C95550CEB1">
    <w:name w:val="961226B860604476A98C63C95550CEB1"/>
    <w:rsid w:val="007B31E2"/>
  </w:style>
  <w:style w:type="paragraph" w:customStyle="1" w:styleId="9F0BCC992BE5468697F2D5D7DEAF43AB">
    <w:name w:val="9F0BCC992BE5468697F2D5D7DEAF43AB"/>
    <w:rsid w:val="00E95982"/>
  </w:style>
  <w:style w:type="paragraph" w:customStyle="1" w:styleId="F1CB98895C0F43B4841C0D99A38B2C7B">
    <w:name w:val="F1CB98895C0F43B4841C0D99A38B2C7B"/>
    <w:rsid w:val="00E95982"/>
  </w:style>
  <w:style w:type="paragraph" w:customStyle="1" w:styleId="797DE46E40D9404CA70FBEC9A0408254">
    <w:name w:val="797DE46E40D9404CA70FBEC9A0408254"/>
    <w:rsid w:val="00E95982"/>
  </w:style>
  <w:style w:type="paragraph" w:customStyle="1" w:styleId="FF339A26DE6348A8B837F1573B38E629">
    <w:name w:val="FF339A26DE6348A8B837F1573B38E629"/>
    <w:rsid w:val="00E95982"/>
  </w:style>
  <w:style w:type="paragraph" w:customStyle="1" w:styleId="16B80533A93C477EAD873CEAC0414949">
    <w:name w:val="16B80533A93C477EAD873CEAC0414949"/>
    <w:rsid w:val="00E95982"/>
  </w:style>
  <w:style w:type="paragraph" w:customStyle="1" w:styleId="F3910FA4B0FD4B37AB4ACB2561D3135F">
    <w:name w:val="F3910FA4B0FD4B37AB4ACB2561D3135F"/>
    <w:rsid w:val="00E95982"/>
  </w:style>
  <w:style w:type="paragraph" w:customStyle="1" w:styleId="BAD695B9268A409381C1FA67747C478F">
    <w:name w:val="BAD695B9268A409381C1FA67747C478F"/>
    <w:rsid w:val="00E95982"/>
  </w:style>
  <w:style w:type="paragraph" w:customStyle="1" w:styleId="7BBEF7D3018247E98E6863CA1CCFEC78">
    <w:name w:val="7BBEF7D3018247E98E6863CA1CCFEC78"/>
    <w:rsid w:val="00E95982"/>
  </w:style>
  <w:style w:type="paragraph" w:customStyle="1" w:styleId="3A28887289334C08980C4DFB3A11BB24">
    <w:name w:val="3A28887289334C08980C4DFB3A11BB24"/>
    <w:rsid w:val="00E95982"/>
  </w:style>
  <w:style w:type="paragraph" w:customStyle="1" w:styleId="66892A6EE8B54E1682FFB9253D0CD718">
    <w:name w:val="66892A6EE8B54E1682FFB9253D0CD718"/>
    <w:rsid w:val="00FC6CDD"/>
  </w:style>
  <w:style w:type="paragraph" w:customStyle="1" w:styleId="9B4373DB581E45588B6D5AAF92974459">
    <w:name w:val="9B4373DB581E45588B6D5AAF92974459"/>
    <w:rsid w:val="003F2F92"/>
  </w:style>
  <w:style w:type="paragraph" w:customStyle="1" w:styleId="95B1850AE3794ED1A5EF5D381F2C6F80">
    <w:name w:val="95B1850AE3794ED1A5EF5D381F2C6F80"/>
    <w:rsid w:val="00313D75"/>
  </w:style>
  <w:style w:type="paragraph" w:customStyle="1" w:styleId="0E5DD07CC522457B8A0BB9662FDE376E">
    <w:name w:val="0E5DD07CC522457B8A0BB9662FDE376E"/>
    <w:rsid w:val="005168A5"/>
  </w:style>
  <w:style w:type="paragraph" w:customStyle="1" w:styleId="97C32C1243A3441F9ACBCABABCADC28D">
    <w:name w:val="97C32C1243A3441F9ACBCABABCADC28D"/>
    <w:rsid w:val="008605BE"/>
  </w:style>
  <w:style w:type="paragraph" w:customStyle="1" w:styleId="D155EE4610024206A3BD766010A198A2">
    <w:name w:val="D155EE4610024206A3BD766010A198A2"/>
    <w:rsid w:val="00EE445F"/>
  </w:style>
  <w:style w:type="paragraph" w:customStyle="1" w:styleId="1E6DEC35D2B84B77AE50A2E9B466FEE4">
    <w:name w:val="1E6DEC35D2B84B77AE50A2E9B466FEE4"/>
    <w:rsid w:val="00EE445F"/>
  </w:style>
  <w:style w:type="paragraph" w:customStyle="1" w:styleId="FABD19E68C2F42A98FF3F5680C162D57">
    <w:name w:val="FABD19E68C2F42A98FF3F5680C162D57"/>
    <w:rsid w:val="00EE445F"/>
  </w:style>
  <w:style w:type="paragraph" w:customStyle="1" w:styleId="4177BAF9115644479F6DA825F863C3AE">
    <w:name w:val="4177BAF9115644479F6DA825F863C3AE"/>
    <w:rsid w:val="00EE445F"/>
  </w:style>
  <w:style w:type="paragraph" w:customStyle="1" w:styleId="136B5D7AEB95418CA5641BCA8202E5D1">
    <w:name w:val="136B5D7AEB95418CA5641BCA8202E5D1"/>
    <w:rsid w:val="00EE445F"/>
  </w:style>
  <w:style w:type="paragraph" w:customStyle="1" w:styleId="1343C18A06CC49F2B2FEA3CC153BB1F9">
    <w:name w:val="1343C18A06CC49F2B2FEA3CC153BB1F9"/>
    <w:rsid w:val="00EE445F"/>
  </w:style>
  <w:style w:type="paragraph" w:customStyle="1" w:styleId="FD441B3AF231462DBED4FEBD918EC613">
    <w:name w:val="FD441B3AF231462DBED4FEBD918EC613"/>
    <w:rsid w:val="00EE445F"/>
  </w:style>
  <w:style w:type="paragraph" w:customStyle="1" w:styleId="97D084DB458C49C8B4934071FC5EB84F">
    <w:name w:val="97D084DB458C49C8B4934071FC5EB84F"/>
    <w:rsid w:val="00EE445F"/>
  </w:style>
  <w:style w:type="paragraph" w:customStyle="1" w:styleId="F3B4F44AC84A4312A4E0DAECDD20A49B">
    <w:name w:val="F3B4F44AC84A4312A4E0DAECDD20A49B"/>
    <w:rsid w:val="00EE445F"/>
  </w:style>
  <w:style w:type="paragraph" w:customStyle="1" w:styleId="02B9FF4B2293417483D017FF4CC010B9">
    <w:name w:val="02B9FF4B2293417483D017FF4CC010B9"/>
    <w:rsid w:val="00EE445F"/>
  </w:style>
  <w:style w:type="paragraph" w:customStyle="1" w:styleId="2BD89C58BE7F4B6592EC07DE695930AF">
    <w:name w:val="2BD89C58BE7F4B6592EC07DE695930AF"/>
    <w:rsid w:val="00EE445F"/>
  </w:style>
  <w:style w:type="paragraph" w:customStyle="1" w:styleId="760A74FC62CE4D35BE663FBC6B8F8085">
    <w:name w:val="760A74FC62CE4D35BE663FBC6B8F8085"/>
    <w:rsid w:val="00EE445F"/>
  </w:style>
  <w:style w:type="paragraph" w:customStyle="1" w:styleId="9FB228B8F9D946B48FF3D72DD10F5CF6">
    <w:name w:val="9FB228B8F9D946B48FF3D72DD10F5CF6"/>
    <w:rsid w:val="00EE445F"/>
  </w:style>
  <w:style w:type="paragraph" w:customStyle="1" w:styleId="070C4F555B524EEFA98D1B2FE227B7CC">
    <w:name w:val="070C4F555B524EEFA98D1B2FE227B7CC"/>
    <w:rsid w:val="00EE445F"/>
  </w:style>
  <w:style w:type="paragraph" w:customStyle="1" w:styleId="53972D4D8700435484631812B3255CE3">
    <w:name w:val="53972D4D8700435484631812B3255CE3"/>
    <w:rsid w:val="00EE445F"/>
  </w:style>
  <w:style w:type="paragraph" w:customStyle="1" w:styleId="59AB7BD7AB804D1EAEF5085B0EF0A816">
    <w:name w:val="59AB7BD7AB804D1EAEF5085B0EF0A816"/>
    <w:rsid w:val="00EE445F"/>
  </w:style>
  <w:style w:type="paragraph" w:customStyle="1" w:styleId="1E1BFCE5512C46DF90476CDD06E48CA6">
    <w:name w:val="1E1BFCE5512C46DF90476CDD06E48CA6"/>
    <w:rsid w:val="00EE445F"/>
  </w:style>
  <w:style w:type="paragraph" w:customStyle="1" w:styleId="B402A001D4D14D3AA593401B69CB97C8">
    <w:name w:val="B402A001D4D14D3AA593401B69CB97C8"/>
    <w:rsid w:val="003761A9"/>
    <w:pPr>
      <w:spacing w:after="0" w:line="240" w:lineRule="auto"/>
      <w:jc w:val="both"/>
    </w:pPr>
    <w:rPr>
      <w:rFonts w:ascii="Arial" w:eastAsia="Times New Roman" w:hAnsi="Arial" w:cs="Times New Roman"/>
      <w:kern w:val="1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28.01.2018</CompanyEmail>
</CoverPageProperties>
</file>

<file path=customXml/item2.xml><?xml version="1.0" encoding="utf-8"?>
<officeatwork xmlns="http://schemas.officeatwork.com/Media"/>
</file>

<file path=customXml/item3.xml><?xml version="1.0" encoding="utf-8"?>
<officeatwork xmlns="http://schemas.officeatwork.com/Formulas">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</officeatwork>
</file>

<file path=customXml/item4.xml><?xml version="1.0" encoding="utf-8"?>
<officeatwork xmlns="http://schemas.officeatwork.com/MasterProperties">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</officeatwork>
</file>

<file path=customXml/item5.xml><?xml version="1.0" encoding="utf-8"?>
<officeatwork xmlns="http://schemas.officeatwork.com/CustomXMLPart">
  <Initials>ROSI</Initials>
  <City>Luzern, </City>
  <Organisation2>Ruopigenplatz 1
6015 Luzern
Telefon 041 228 56 15
Telefax 041 228 59 56
informatik@lu.ch
www.informatik.lu.ch</Organisation2>
  <Organisation1>Dienststelle Informatik</Organisation1>
  <Distribution>Verteiler</Distribution>
  <Contenttypereport>PA-Bericht:
Microsoft Office 365: Bereitstellung für die berufliche Grundbildung</Contenttypereport>
</officeatwork>
</file>

<file path=customXml/item6.xml><?xml version="1.0" encoding="utf-8"?>
<officeatwork xmlns="http://schemas.officeatwork.com/Document">eNp7v3u/jUt+cmlual6JnU1wfk5pSWZ+nmeKnY0+MscnMS+9NDE91c7IwNTURh/OtQnLTC0HqoVScJMAxiof0g==</officeatwork>
</file>

<file path=customXml/item7.xml><?xml version="1.0" encoding="utf-8"?>
<b:Sources xmlns:b="http://schemas.openxmlformats.org/officeDocument/2006/bibliography" xmlns="http://schemas.openxmlformats.org/officeDocument/2006/bibliography" SelectedStyle="\IEEE2006OfficeOnline.xsl" StyleName="IEEE" Version="2006">
  <b:Source>
    <b:Tag>Rol21</b:Tag>
    <b:SourceType>ElectronicSource</b:SourceType>
    <b:Guid>{6DB97EDF-C7C0-4F3A-B9D5-5F7FC77D7996}</b:Guid>
    <b:Title>NIM-Spiel</b:Title>
    <b:Year>2021</b:Year>
    <b:Author>
      <b:Author>
        <b:NameList>
          <b:Person>
            <b:Last>Laich</b:Last>
            <b:First>Rolf</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6AF70-A80E-4779-8757-77073892B174}">
  <ds:schemaRefs>
    <ds:schemaRef ds:uri="http://schemas.officeatwork.com/Media"/>
  </ds:schemaRefs>
</ds:datastoreItem>
</file>

<file path=customXml/itemProps3.xml><?xml version="1.0" encoding="utf-8"?>
<ds:datastoreItem xmlns:ds="http://schemas.openxmlformats.org/officeDocument/2006/customXml" ds:itemID="{ADD67D6E-DBD0-4A1A-9E71-E6AE2E4E7A0A}">
  <ds:schemaRefs>
    <ds:schemaRef ds:uri="http://schemas.officeatwork.com/Formulas"/>
  </ds:schemaRefs>
</ds:datastoreItem>
</file>

<file path=customXml/itemProps4.xml><?xml version="1.0" encoding="utf-8"?>
<ds:datastoreItem xmlns:ds="http://schemas.openxmlformats.org/officeDocument/2006/customXml" ds:itemID="{BE7A3F0E-CC86-4E85-96C5-6251776D50C0}">
  <ds:schemaRefs>
    <ds:schemaRef ds:uri="http://schemas.officeatwork.com/MasterProperties"/>
  </ds:schemaRefs>
</ds:datastoreItem>
</file>

<file path=customXml/itemProps5.xml><?xml version="1.0" encoding="utf-8"?>
<ds:datastoreItem xmlns:ds="http://schemas.openxmlformats.org/officeDocument/2006/customXml" ds:itemID="{A3AC00DC-14CA-4BBD-947C-1C959987186E}">
  <ds:schemaRefs>
    <ds:schemaRef ds:uri="http://schemas.officeatwork.com/CustomXMLPart"/>
  </ds:schemaRefs>
</ds:datastoreItem>
</file>

<file path=customXml/itemProps6.xml><?xml version="1.0" encoding="utf-8"?>
<ds:datastoreItem xmlns:ds="http://schemas.openxmlformats.org/officeDocument/2006/customXml" ds:itemID="{C4D151A2-4C98-4963-9900-D54C43E6B0BC}">
  <ds:schemaRefs>
    <ds:schemaRef ds:uri="http://schemas.officeatwork.com/Document"/>
  </ds:schemaRefs>
</ds:datastoreItem>
</file>

<file path=customXml/itemProps7.xml><?xml version="1.0" encoding="utf-8"?>
<ds:datastoreItem xmlns:ds="http://schemas.openxmlformats.org/officeDocument/2006/customXml" ds:itemID="{56679197-8C64-4853-A7A8-03EC84B5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2055.dot</Template>
  <TotalTime>0</TotalTime>
  <Pages>23</Pages>
  <Words>2306</Words>
  <Characters>14528</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NIM-Spiel</vt:lpstr>
      <vt:lpstr>Organisation</vt:lpstr>
    </vt:vector>
  </TitlesOfParts>
  <Manager/>
  <Company>Finanzdepartement</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NIM-Spiel</dc:title>
  <dc:subject>HFIE 2021 – Programmierauftrag</dc:subject>
  <dc:creator>Ken Häsler</dc:creator>
  <cp:keywords/>
  <dc:description/>
  <cp:lastModifiedBy>Ken Häsler</cp:lastModifiedBy>
  <cp:revision>123</cp:revision>
  <cp:lastPrinted>2020-02-11T13:54:00Z</cp:lastPrinted>
  <dcterms:created xsi:type="dcterms:W3CDTF">2020-02-06T15:38:00Z</dcterms:created>
  <dcterms:modified xsi:type="dcterms:W3CDTF">2021-01-17T17:53:00Z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nitials">
    <vt:lpwstr>ROSI</vt:lpwstr>
  </property>
  <property fmtid="{D5CDD505-2E9C-101B-9397-08002B2CF9AE}" pid="3" name="Author.Name">
    <vt:lpwstr>Büchler Andreas</vt:lpwstr>
  </property>
  <property fmtid="{D5CDD505-2E9C-101B-9397-08002B2CF9AE}" pid="4" name="BM_Subject">
    <vt:lpwstr>Betreff</vt:lpwstr>
  </property>
  <property fmtid="{D5CDD505-2E9C-101B-9397-08002B2CF9AE}" pid="5" name="BM_Verteiler">
    <vt:lpwstr/>
  </property>
  <property fmtid="{D5CDD505-2E9C-101B-9397-08002B2CF9AE}" pid="6" name="CMIdata.Dok_Titel">
    <vt:lpwstr/>
  </property>
  <property fmtid="{D5CDD505-2E9C-101B-9397-08002B2CF9AE}" pid="7" name="CMIdata.G_Laufnummer">
    <vt:lpwstr/>
  </property>
  <property fmtid="{D5CDD505-2E9C-101B-9397-08002B2CF9AE}" pid="8" name="CMIdata.G_Signatur">
    <vt:lpwstr/>
  </property>
  <property fmtid="{D5CDD505-2E9C-101B-9397-08002B2CF9AE}" pid="9" name="Contactperson.Direct Fax">
    <vt:lpwstr/>
  </property>
  <property fmtid="{D5CDD505-2E9C-101B-9397-08002B2CF9AE}" pid="10" name="Contactperson.Direct Phone">
    <vt:lpwstr/>
  </property>
  <property fmtid="{D5CDD505-2E9C-101B-9397-08002B2CF9AE}" pid="11" name="Contactperson.DirectFax">
    <vt:lpwstr/>
  </property>
  <property fmtid="{D5CDD505-2E9C-101B-9397-08002B2CF9AE}" pid="12" name="Contactperson.DirectPhone">
    <vt:lpwstr/>
  </property>
  <property fmtid="{D5CDD505-2E9C-101B-9397-08002B2CF9AE}" pid="13" name="Contactperson.Name">
    <vt:lpwstr/>
  </property>
  <property fmtid="{D5CDD505-2E9C-101B-9397-08002B2CF9AE}" pid="14" name="CustomField.ContentTypeReport">
    <vt:lpwstr>Bericht</vt:lpwstr>
  </property>
  <property fmtid="{D5CDD505-2E9C-101B-9397-08002B2CF9AE}" pid="15" name="CustomField.Participants">
    <vt:lpwstr/>
  </property>
  <property fmtid="{D5CDD505-2E9C-101B-9397-08002B2CF9AE}" pid="16" name="Doc.Appendix">
    <vt:lpwstr>Anhang</vt:lpwstr>
  </property>
  <property fmtid="{D5CDD505-2E9C-101B-9397-08002B2CF9AE}" pid="17" name="Doc.AppendixBrackets">
    <vt:lpwstr>[Anhang]</vt:lpwstr>
  </property>
  <property fmtid="{D5CDD505-2E9C-101B-9397-08002B2CF9AE}" pid="18" name="Doc.Approval">
    <vt:lpwstr>Genehmigung:</vt:lpwstr>
  </property>
  <property fmtid="{D5CDD505-2E9C-101B-9397-08002B2CF9AE}" pid="19" name="Doc.Author">
    <vt:lpwstr>Autor:</vt:lpwstr>
  </property>
  <property fmtid="{D5CDD505-2E9C-101B-9397-08002B2CF9AE}" pid="20" name="Doc.ChangeDate">
    <vt:lpwstr>Änderungsdatum:</vt:lpwstr>
  </property>
  <property fmtid="{D5CDD505-2E9C-101B-9397-08002B2CF9AE}" pid="21" name="Doc.Checked">
    <vt:lpwstr>Geprüft:</vt:lpwstr>
  </property>
  <property fmtid="{D5CDD505-2E9C-101B-9397-08002B2CF9AE}" pid="22" name="Doc.Comment">
    <vt:lpwstr>Kommentar</vt:lpwstr>
  </property>
  <property fmtid="{D5CDD505-2E9C-101B-9397-08002B2CF9AE}" pid="23" name="Doc.CommentBrackets">
    <vt:lpwstr>[Kommentar]</vt:lpwstr>
  </property>
  <property fmtid="{D5CDD505-2E9C-101B-9397-08002B2CF9AE}" pid="24" name="Doc.Content">
    <vt:lpwstr>Inhalt</vt:lpwstr>
  </property>
  <property fmtid="{D5CDD505-2E9C-101B-9397-08002B2CF9AE}" pid="25" name="Doc.CreationDate">
    <vt:lpwstr>Erstellungsdatum:</vt:lpwstr>
  </property>
  <property fmtid="{D5CDD505-2E9C-101B-9397-08002B2CF9AE}" pid="26" name="Doc.Date">
    <vt:lpwstr>Datum</vt:lpwstr>
  </property>
  <property fmtid="{D5CDD505-2E9C-101B-9397-08002B2CF9AE}" pid="27" name="Doc.DateBrackets">
    <vt:lpwstr>[Datum]</vt:lpwstr>
  </property>
  <property fmtid="{D5CDD505-2E9C-101B-9397-08002B2CF9AE}" pid="28" name="Doc.DirectFax">
    <vt:lpwstr>Direkt Telefax</vt:lpwstr>
  </property>
  <property fmtid="{D5CDD505-2E9C-101B-9397-08002B2CF9AE}" pid="29" name="Doc.DirectPhone">
    <vt:lpwstr>Direkt Telefon</vt:lpwstr>
  </property>
  <property fmtid="{D5CDD505-2E9C-101B-9397-08002B2CF9AE}" pid="30" name="Doc.Distribution">
    <vt:lpwstr>Verteiler</vt:lpwstr>
  </property>
  <property fmtid="{D5CDD505-2E9C-101B-9397-08002B2CF9AE}" pid="31" name="Doc.Document">
    <vt:lpwstr>Dokument</vt:lpwstr>
  </property>
  <property fmtid="{D5CDD505-2E9C-101B-9397-08002B2CF9AE}" pid="32" name="Doc.DocumentNumber">
    <vt:lpwstr>Dokument-Nummer:</vt:lpwstr>
  </property>
  <property fmtid="{D5CDD505-2E9C-101B-9397-08002B2CF9AE}" pid="33" name="Doc.Enclosures">
    <vt:lpwstr>Beilagen</vt:lpwstr>
  </property>
  <property fmtid="{D5CDD505-2E9C-101B-9397-08002B2CF9AE}" pid="34" name="Doc.Facsimile">
    <vt:lpwstr>Telefax</vt:lpwstr>
  </property>
  <property fmtid="{D5CDD505-2E9C-101B-9397-08002B2CF9AE}" pid="35" name="Doc.Illustration">
    <vt:lpwstr>Illustration</vt:lpwstr>
  </property>
  <property fmtid="{D5CDD505-2E9C-101B-9397-08002B2CF9AE}" pid="36" name="Doc.Impressum">
    <vt:lpwstr>Impressum</vt:lpwstr>
  </property>
  <property fmtid="{D5CDD505-2E9C-101B-9397-08002B2CF9AE}" pid="37" name="Doc.Index">
    <vt:lpwstr>Index:</vt:lpwstr>
  </property>
  <property fmtid="{D5CDD505-2E9C-101B-9397-08002B2CF9AE}" pid="38" name="Doc.Letter">
    <vt:lpwstr>Brief</vt:lpwstr>
  </property>
  <property fmtid="{D5CDD505-2E9C-101B-9397-08002B2CF9AE}" pid="39" name="Doc.ListOfChanges">
    <vt:lpwstr>Änderungsverzeichnis</vt:lpwstr>
  </property>
  <property fmtid="{D5CDD505-2E9C-101B-9397-08002B2CF9AE}" pid="40" name="Doc.NumberBrackets">
    <vt:lpwstr>[Nummer]</vt:lpwstr>
  </property>
  <property fmtid="{D5CDD505-2E9C-101B-9397-08002B2CF9AE}" pid="41" name="Doc.of">
    <vt:lpwstr>von</vt:lpwstr>
  </property>
  <property fmtid="{D5CDD505-2E9C-101B-9397-08002B2CF9AE}" pid="42" name="Doc.Page">
    <vt:lpwstr>Seite</vt:lpwstr>
  </property>
  <property fmtid="{D5CDD505-2E9C-101B-9397-08002B2CF9AE}" pid="43" name="Doc.PrintDate">
    <vt:lpwstr>Druckdatum:</vt:lpwstr>
  </property>
  <property fmtid="{D5CDD505-2E9C-101B-9397-08002B2CF9AE}" pid="44" name="Doc.ProjectAuthor">
    <vt:lpwstr>Projektverfasser:</vt:lpwstr>
  </property>
  <property fmtid="{D5CDD505-2E9C-101B-9397-08002B2CF9AE}" pid="45" name="Doc.ProjectNumber">
    <vt:lpwstr>Projektnummer:</vt:lpwstr>
  </property>
  <property fmtid="{D5CDD505-2E9C-101B-9397-08002B2CF9AE}" pid="46" name="Doc.Regarding">
    <vt:lpwstr>betreffend</vt:lpwstr>
  </property>
  <property fmtid="{D5CDD505-2E9C-101B-9397-08002B2CF9AE}" pid="47" name="Doc.Status">
    <vt:lpwstr>Status</vt:lpwstr>
  </property>
  <property fmtid="{D5CDD505-2E9C-101B-9397-08002B2CF9AE}" pid="48" name="Doc.Status2">
    <vt:lpwstr>Status:</vt:lpwstr>
  </property>
  <property fmtid="{D5CDD505-2E9C-101B-9397-08002B2CF9AE}" pid="49" name="Doc.StatusBrackets">
    <vt:lpwstr>[Status]</vt:lpwstr>
  </property>
  <property fmtid="{D5CDD505-2E9C-101B-9397-08002B2CF9AE}" pid="50" name="Doc.Subject">
    <vt:lpwstr>[Betreff]</vt:lpwstr>
  </property>
  <property fmtid="{D5CDD505-2E9C-101B-9397-08002B2CF9AE}" pid="51" name="Doc.Telephone">
    <vt:lpwstr>Telefon</vt:lpwstr>
  </property>
  <property fmtid="{D5CDD505-2E9C-101B-9397-08002B2CF9AE}" pid="52" name="Doc.Text">
    <vt:lpwstr>[Text]</vt:lpwstr>
  </property>
  <property fmtid="{D5CDD505-2E9C-101B-9397-08002B2CF9AE}" pid="53" name="Doc.Version">
    <vt:lpwstr>Version</vt:lpwstr>
  </property>
  <property fmtid="{D5CDD505-2E9C-101B-9397-08002B2CF9AE}" pid="54" name="Organisation.Abteilungsinformation1">
    <vt:lpwstr/>
  </property>
  <property fmtid="{D5CDD505-2E9C-101B-9397-08002B2CF9AE}" pid="55" name="Organisation.Abteilungsinformation2">
    <vt:lpwstr/>
  </property>
  <property fmtid="{D5CDD505-2E9C-101B-9397-08002B2CF9AE}" pid="56" name="Organisation.Abteilungsinformation3">
    <vt:lpwstr/>
  </property>
  <property fmtid="{D5CDD505-2E9C-101B-9397-08002B2CF9AE}" pid="57" name="Organisation.Abteilungsinformation4">
    <vt:lpwstr/>
  </property>
  <property fmtid="{D5CDD505-2E9C-101B-9397-08002B2CF9AE}" pid="58" name="Organisation.Abteilungsinformation5">
    <vt:lpwstr/>
  </property>
  <property fmtid="{D5CDD505-2E9C-101B-9397-08002B2CF9AE}" pid="59" name="Organisation.Abteilungsinformation6">
    <vt:lpwstr/>
  </property>
  <property fmtid="{D5CDD505-2E9C-101B-9397-08002B2CF9AE}" pid="60" name="Organisation.Abteilungsinformation7">
    <vt:lpwstr/>
  </property>
  <property fmtid="{D5CDD505-2E9C-101B-9397-08002B2CF9AE}" pid="61" name="Organisation.Abteilungsinformation8">
    <vt:lpwstr/>
  </property>
  <property fmtid="{D5CDD505-2E9C-101B-9397-08002B2CF9AE}" pid="62" name="Organisation.AddressB1">
    <vt:lpwstr>Dienststelle Informatik</vt:lpwstr>
  </property>
  <property fmtid="{D5CDD505-2E9C-101B-9397-08002B2CF9AE}" pid="63" name="Organisation.AddressB2">
    <vt:lpwstr/>
  </property>
  <property fmtid="{D5CDD505-2E9C-101B-9397-08002B2CF9AE}" pid="64" name="Organisation.AddressB3">
    <vt:lpwstr/>
  </property>
  <property fmtid="{D5CDD505-2E9C-101B-9397-08002B2CF9AE}" pid="65" name="Organisation.AddressB4">
    <vt:lpwstr/>
  </property>
  <property fmtid="{D5CDD505-2E9C-101B-9397-08002B2CF9AE}" pid="66" name="Organisation.AddressN1">
    <vt:lpwstr>Ruopigenplatz 1</vt:lpwstr>
  </property>
  <property fmtid="{D5CDD505-2E9C-101B-9397-08002B2CF9AE}" pid="67" name="Organisation.AddressN2">
    <vt:lpwstr/>
  </property>
  <property fmtid="{D5CDD505-2E9C-101B-9397-08002B2CF9AE}" pid="68" name="Organisation.AddressN3">
    <vt:lpwstr>6015 Luzern</vt:lpwstr>
  </property>
  <property fmtid="{D5CDD505-2E9C-101B-9397-08002B2CF9AE}" pid="69" name="Organisation.AddressN4">
    <vt:lpwstr/>
  </property>
  <property fmtid="{D5CDD505-2E9C-101B-9397-08002B2CF9AE}" pid="70" name="Organisation.City">
    <vt:lpwstr>Luzern</vt:lpwstr>
  </property>
  <property fmtid="{D5CDD505-2E9C-101B-9397-08002B2CF9AE}" pid="71" name="Organisation.Country">
    <vt:lpwstr/>
  </property>
  <property fmtid="{D5CDD505-2E9C-101B-9397-08002B2CF9AE}" pid="72" name="Organisation.Departement">
    <vt:lpwstr>Finanzdepartement</vt:lpwstr>
  </property>
  <property fmtid="{D5CDD505-2E9C-101B-9397-08002B2CF9AE}" pid="73" name="Organisation.Dienststelle1">
    <vt:lpwstr/>
  </property>
  <property fmtid="{D5CDD505-2E9C-101B-9397-08002B2CF9AE}" pid="74" name="Organisation.Dienststelle2">
    <vt:lpwstr/>
  </property>
  <property fmtid="{D5CDD505-2E9C-101B-9397-08002B2CF9AE}" pid="75" name="Organisation.Email">
    <vt:lpwstr>informatik@lu.ch</vt:lpwstr>
  </property>
  <property fmtid="{D5CDD505-2E9C-101B-9397-08002B2CF9AE}" pid="76" name="Organisation.Fax">
    <vt:lpwstr>041 228 59 56</vt:lpwstr>
  </property>
  <property fmtid="{D5CDD505-2E9C-101B-9397-08002B2CF9AE}" pid="77" name="Organisation.Footer1">
    <vt:lpwstr/>
  </property>
  <property fmtid="{D5CDD505-2E9C-101B-9397-08002B2CF9AE}" pid="78" name="Organisation.Footer2">
    <vt:lpwstr/>
  </property>
  <property fmtid="{D5CDD505-2E9C-101B-9397-08002B2CF9AE}" pid="79" name="Organisation.Footer3">
    <vt:lpwstr/>
  </property>
  <property fmtid="{D5CDD505-2E9C-101B-9397-08002B2CF9AE}" pid="80" name="Organisation.Footer4">
    <vt:lpwstr/>
  </property>
  <property fmtid="{D5CDD505-2E9C-101B-9397-08002B2CF9AE}" pid="81" name="Organisation.Internet">
    <vt:lpwstr>www.informatik.lu.ch</vt:lpwstr>
  </property>
  <property fmtid="{D5CDD505-2E9C-101B-9397-08002B2CF9AE}" pid="82" name="Organisation.Telefon">
    <vt:lpwstr>041 228 56 15</vt:lpwstr>
  </property>
  <property fmtid="{D5CDD505-2E9C-101B-9397-08002B2CF9AE}" pid="83" name="Outputprofile.External">
    <vt:lpwstr/>
  </property>
  <property fmtid="{D5CDD505-2E9C-101B-9397-08002B2CF9AE}" pid="84" name="Outputprofile.ExternalSignature">
    <vt:lpwstr/>
  </property>
  <property fmtid="{D5CDD505-2E9C-101B-9397-08002B2CF9AE}" pid="85" name="Outputprofile.Internal">
    <vt:lpwstr/>
  </property>
  <property fmtid="{D5CDD505-2E9C-101B-9397-08002B2CF9AE}" pid="86" name="OutputStatus">
    <vt:lpwstr>OutputStatus</vt:lpwstr>
  </property>
  <property fmtid="{D5CDD505-2E9C-101B-9397-08002B2CF9AE}" pid="87" name="Participants.IDName">
    <vt:lpwstr/>
  </property>
  <property fmtid="{D5CDD505-2E9C-101B-9397-08002B2CF9AE}" pid="88" name="Participants.Participants">
    <vt:lpwstr/>
  </property>
  <property fmtid="{D5CDD505-2E9C-101B-9397-08002B2CF9AE}" pid="89" name="Receipient.EMail">
    <vt:lpwstr/>
  </property>
  <property fmtid="{D5CDD505-2E9C-101B-9397-08002B2CF9AE}" pid="90" name="Recipient.Fax">
    <vt:lpwstr/>
  </property>
  <property fmtid="{D5CDD505-2E9C-101B-9397-08002B2CF9AE}" pid="91" name="Recipient.Title">
    <vt:lpwstr/>
  </property>
  <property fmtid="{D5CDD505-2E9C-101B-9397-08002B2CF9AE}" pid="92" name="Supervisor.Name">
    <vt:lpwstr/>
  </property>
  <property fmtid="{D5CDD505-2E9C-101B-9397-08002B2CF9AE}" pid="93" name="Toolbar.Email">
    <vt:lpwstr>Toolbar.Email</vt:lpwstr>
  </property>
  <property fmtid="{D5CDD505-2E9C-101B-9397-08002B2CF9AE}" pid="94" name="Viacar.PIN">
    <vt:lpwstr> </vt:lpwstr>
  </property>
  <property fmtid="{D5CDD505-2E9C-101B-9397-08002B2CF9AE}" pid="95" name="oawInfo">
    <vt:lpwstr/>
  </property>
  <property fmtid="{D5CDD505-2E9C-101B-9397-08002B2CF9AE}" pid="96" name="oawDisplayName">
    <vt:lpwstr/>
  </property>
  <property fmtid="{D5CDD505-2E9C-101B-9397-08002B2CF9AE}" pid="97" name="oawID">
    <vt:lpwstr/>
  </property>
</Properties>
</file>